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</w:r>
    </w:p>
    <w:p/>
    <w:p>
      <w:r>
        <w:t>The following settings are used:</w:t>
      </w:r>
    </w:p>
    <w:p>
      <w:r>
        <w:t>* Query date: 2024-11-19.</w:t>
      </w:r>
    </w:p>
    <w:p>
      <w:r>
        <w:t>* Authors: van der Laan SW.</w:t>
      </w:r>
    </w:p>
    <w:p>
      <w:r>
        <w:t>* Aliases used: van der Laan SW, Pasterkamp G, Mokry M, Schiffelers RM, van Solinge W, Haitjema S, den Ruijter HM, Hoefer IE, Schoneveld AH, Vader P.</w:t>
      </w:r>
    </w:p>
    <w:p>
      <w:r>
        <w:t>* No year filter used.</w:t>
      </w:r>
    </w:p>
    <w:p>
      <w:r>
        <w:t>* Department(s): Central Diagnostic Laboratory, Laboratory of Experimental Cardiology.</w:t>
      </w:r>
    </w:p>
    <w:p>
      <w:r>
        <w:t>* Organization: University Medical Center Utrecht.</w:t>
      </w:r>
    </w:p>
    <w:p/>
    <w:p>
      <w:r>
        <w:t>Results saved on 2024-11-19 00:42:45.</w:t>
      </w:r>
    </w:p>
    <w:p>
      <w:r>
        <w:t>Log file saved to results/2024-11-19_CDL_UMCU_Publications.log.</w:t>
      </w:r>
    </w:p>
    <w:p/>
    <w:p>
      <w:r>
        <w:t>PubMed Miner v1.1.0 (2024-11-18).</w:t>
      </w:r>
    </w:p>
    <w:p>
      <w:r>
        <w:t>Copyright 1979-2024. Sander W. van der Laan | s.w.vanderlaan [at] gmail [dot] com | https://vanderlaanand.science.</w:t>
      </w:r>
    </w:p>
    <w:p/>
    <w:p>
      <w:r>
        <w:t xml:space="preserve">GitHub repository: https://github.com/swvanderlaan/PubMed_Miner. </w:t>
        <w:br/>
        <w:t>Any issues or requests? Create one here: https://github.com/swvanderlaan/PubMed_Miner/issues.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23438953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Curr Pharm Des</w:t>
            </w:r>
          </w:p>
        </w:tc>
        <w:tc>
          <w:tcPr>
            <w:tcW w:type="dxa" w:w="864"/>
          </w:tcPr>
          <w:p>
            <w:r>
              <w:t>9602487</w:t>
            </w:r>
          </w:p>
        </w:tc>
        <w:tc>
          <w:tcPr>
            <w:tcW w:type="dxa" w:w="864"/>
          </w:tcPr>
          <w:p>
            <w:r>
              <w:t xml:space="preserve">Taking risk prediction to the next level. Advances in biomarker research for </w:t>
            </w:r>
          </w:p>
        </w:tc>
        <w:tc>
          <w:tcPr>
            <w:tcW w:type="dxa" w:w="864"/>
          </w:tcPr>
          <w:p>
            <w:r>
              <w:t>https://doi.org/10.2174/13816128113199990371</w:t>
            </w:r>
          </w:p>
        </w:tc>
        <w:tc>
          <w:tcPr>
            <w:tcW w:type="dxa" w:w="864"/>
          </w:tcPr>
          <w:p>
            <w:r>
              <w:t>Curr Pharm Des. 2013;19(33):5929-41. doi: 10.2174/13816128113199990371.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24637558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Time-dependent changes in atherosclerotic plaque composition in patients </w:t>
            </w:r>
          </w:p>
        </w:tc>
        <w:tc>
          <w:tcPr>
            <w:tcW w:type="dxa" w:w="864"/>
          </w:tcPr>
          <w:p>
            <w:r>
              <w:t>https://doi.org/10.1161/CIRCULATIONAHA.113.007603</w:t>
            </w:r>
          </w:p>
        </w:tc>
        <w:tc>
          <w:tcPr>
            <w:tcW w:type="dxa" w:w="864"/>
          </w:tcPr>
          <w:p>
            <w:r>
              <w:t xml:space="preserve">Circulation. 2014 Jun 3;129(22):2269-76. doi: 10.1161/CIRCULATIONAHA.113.007603.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van der Laan SW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28265093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Common coding variant in SERPINA1 increases the risk for large artery stroke.</w:t>
            </w:r>
          </w:p>
        </w:tc>
        <w:tc>
          <w:tcPr>
            <w:tcW w:type="dxa" w:w="864"/>
          </w:tcPr>
          <w:p>
            <w:r>
              <w:t>https://doi.org/10.1073/pnas.1616301114</w:t>
            </w:r>
          </w:p>
        </w:tc>
        <w:tc>
          <w:tcPr>
            <w:tcW w:type="dxa" w:w="864"/>
          </w:tcPr>
          <w:p>
            <w:r>
              <w:t xml:space="preserve">Proc Natl Acad Sci U S A. 2017 Apr 4;114(14):3613-3618.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29531354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Multiancestry genome-wide association study of 520,000 subjects identifies 32 </w:t>
            </w:r>
          </w:p>
        </w:tc>
        <w:tc>
          <w:tcPr>
            <w:tcW w:type="dxa" w:w="864"/>
          </w:tcPr>
          <w:p>
            <w:r>
              <w:t>https://doi.org/10.1038/s41588-018-0058-3</w:t>
            </w:r>
          </w:p>
        </w:tc>
        <w:tc>
          <w:tcPr>
            <w:tcW w:type="dxa" w:w="864"/>
          </w:tcPr>
          <w:p>
            <w:r>
              <w:t xml:space="preserve">Nat Genet. 2018 Apr;50(4):524-537. doi: 10.1038/s41588-018-0058-3. Epub 2018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29800275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From lipid locus to drug target through human genomics.</w:t>
            </w:r>
          </w:p>
        </w:tc>
        <w:tc>
          <w:tcPr>
            <w:tcW w:type="dxa" w:w="864"/>
          </w:tcPr>
          <w:p>
            <w:r>
              <w:t>https://doi.org/10.1093/cvr/cvy120</w:t>
            </w:r>
          </w:p>
        </w:tc>
        <w:tc>
          <w:tcPr>
            <w:tcW w:type="dxa" w:w="864"/>
          </w:tcPr>
          <w:p>
            <w:r>
              <w:t>Cardiovasc Res. 2018 Jul 15;114(9):1258-1270. doi: 10.1093/cvr/cvy120.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31160810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Multiancestry genome-wide association study of 520,000 </w:t>
            </w:r>
          </w:p>
        </w:tc>
        <w:tc>
          <w:tcPr>
            <w:tcW w:type="dxa" w:w="864"/>
          </w:tcPr>
          <w:p>
            <w:r>
              <w:t>https://doi.org/10.1038/s41588-019-0449-0</w:t>
            </w:r>
          </w:p>
        </w:tc>
        <w:tc>
          <w:tcPr>
            <w:tcW w:type="dxa" w:w="864"/>
          </w:tcPr>
          <w:p>
            <w:r>
              <w:t>Nat Genet. 2019 Jul;51(7):1192-1193. doi: 10.1038/s41588-019-0449-0.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31882626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Polygenic Susceptibility of Aortic Aneurysms Associates to the Diameter of the </w:t>
            </w:r>
          </w:p>
        </w:tc>
        <w:tc>
          <w:tcPr>
            <w:tcW w:type="dxa" w:w="864"/>
          </w:tcPr>
          <w:p>
            <w:r>
              <w:t>https://doi.org/10.1038/s41598-019-56230-3</w:t>
            </w:r>
          </w:p>
        </w:tc>
        <w:tc>
          <w:tcPr>
            <w:tcW w:type="dxa" w:w="864"/>
          </w:tcPr>
          <w:p>
            <w:r>
              <w:t>Sci Rep. 2019 Dec 27;9(1):19844. doi: 10.1038/s41598-019-56230-3.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33040646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Genetic Regulation of Atherosclerosis-Relevant Phenotypes in Human Vascular </w:t>
            </w:r>
          </w:p>
        </w:tc>
        <w:tc>
          <w:tcPr>
            <w:tcW w:type="dxa" w:w="864"/>
          </w:tcPr>
          <w:p>
            <w:r>
              <w:t>https://doi.org/10.1161/CIRCRESAHA.120.317415</w:t>
            </w:r>
          </w:p>
        </w:tc>
        <w:tc>
          <w:tcPr>
            <w:tcW w:type="dxa" w:w="864"/>
          </w:tcPr>
          <w:p>
            <w:r>
              <w:t xml:space="preserve">Circ Res. 2020 Dec 4;127(12):1552-1565. doi: 10.1161/CIRCRESAHA.120.317415.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33561196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Unfolding and disentangling coronary vascular disease through genome-wide </w:t>
            </w:r>
          </w:p>
        </w:tc>
        <w:tc>
          <w:tcPr>
            <w:tcW w:type="dxa" w:w="864"/>
          </w:tcPr>
          <w:p>
            <w:r>
              <w:t>https://doi.org/10.1093/eurheartj/ehaa1089</w:t>
            </w:r>
          </w:p>
        </w:tc>
        <w:tc>
          <w:tcPr>
            <w:tcW w:type="dxa" w:w="864"/>
          </w:tcPr>
          <w:p>
            <w:r>
              <w:t>Eur Heart J. 2021 Mar 1;42(9):934-937. doi: 10.1093/eurheartj/ehaa1089.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35234888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Genetic and clinical determinants of abdominal aortic diameter: genome-wide </w:t>
            </w:r>
          </w:p>
        </w:tc>
        <w:tc>
          <w:tcPr>
            <w:tcW w:type="dxa" w:w="864"/>
          </w:tcPr>
          <w:p>
            <w:r>
              <w:t>https://doi.org/10.1093/hmg/ddac051</w:t>
            </w:r>
          </w:p>
        </w:tc>
        <w:tc>
          <w:tcPr>
            <w:tcW w:type="dxa" w:w="864"/>
          </w:tcPr>
          <w:p>
            <w:r>
              <w:t>Hum Mol Genet. 2022 Oct 10;31(20):3566-3579. doi: 10.1093/hmg/ddac051.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Curr Pharm 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swvanderlaan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2400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swvanderlaan_total_publications_preprints_by_auth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swvanderlaan_publications_per_year_with_moving_av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swvanderlaan_publications_per_author_and_ye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swvanderlaan_top10_journals_group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swvanderlaan_publications_by_access_typ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10972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llLogo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972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