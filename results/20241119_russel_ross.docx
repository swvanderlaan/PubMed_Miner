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Publications for 2024-Q4</w:t>
      </w:r>
    </w:p>
    <w:p>
      <w:pPr>
        <w:pStyle w:val="Subtitle"/>
      </w:pPr>
      <w:r>
        <w:t>Summarizing publications from ['Central Diagnostics Laboratory'] at University Medical Center Utrecht.</w:t>
      </w:r>
    </w:p>
    <w:p>
      <w:pPr>
        <w:pStyle w:val="Heading1"/>
      </w:pPr>
      <w:r>
        <w:t>Introduction</w:t>
      </w:r>
    </w:p>
    <w:p>
      <w:pPr/>
      <w:r>
        <w:t>This report was created using PubMed Miner, a tool to retrieve and analyze publication data from PubMed. In short, the script mines PubMed through the Entrez API, retrieves the data, and analyzes it to provide insights into the publications of the CDL.</w:t>
        <w:br/>
        <w:t>It uses the given author names, departments, and organization to filter the results. In this version, a few default authors, departments, organizations, and their aliases are provided. If you think this list is incomplete, please contact us and we will add your name. Nowadays, PubMed also stores the OrcID for a given author, so you can also use this to identify authors.</w:t>
        <w:br/>
        <w:t>For our purposes, we are interested in the output for a given year, which can be indicated by the flag `--year`, for example, `--year 2024`. Alternatively, you could query within a certain timeframe, for example `--year 2022-2024`. You can also omit this flag, and it will mine PubMed for any publication across all years. Note that the latter would significantly slow down the process, especially when multiple authors are given.Note that you have to use the `--email` flag to provide your email address for the Entrez API. This is required to access PubMed data. If you do not provide this, the script will not run. This email is only used by PubMed to log the queries, it is not used for the actual query.</w:t>
        <w:br/>
        <w:t>Lastly, the script will save the results in a Word document and an Excel file. The Word document will contain the main publications and preprints for each author, as well as summary tables for the number of publications per author, per year, per year per journal, and per publication type. The Excel file will contain the same data but in separate sheets for each type of data. The Excel file will also contain the raw data for the publications and preprints. The plots are also saved in the results directory. In addition, the script will log the results and any errors in a log file, which will be saved in the results directory.</w:t>
      </w:r>
    </w:p>
    <w:p>
      <w:pPr/>
      <w:r>
        <w:t>The following settings are used:</w:t>
      </w:r>
    </w:p>
    <w:p>
      <w:pPr>
        <w:pStyle w:val="ListBullet"/>
      </w:pPr>
      <w:r>
        <w:t>Query date: 2024-11-19.</w:t>
      </w:r>
    </w:p>
    <w:p>
      <w:pPr>
        <w:pStyle w:val="ListBullet"/>
      </w:pPr>
      <w:r>
        <w:t>Authors: Ross R.</w:t>
      </w:r>
    </w:p>
    <w:p>
      <w:pPr>
        <w:pStyle w:val="ListBullet2"/>
      </w:pPr>
      <w:r>
        <w:t>No author aliases known.</w:t>
      </w:r>
    </w:p>
    <w:p>
      <w:pPr>
        <w:pStyle w:val="ListBullet"/>
      </w:pPr>
      <w:r>
        <w:t>No year filter used.</w:t>
      </w:r>
    </w:p>
    <w:p>
      <w:pPr>
        <w:pStyle w:val="ListBullet"/>
      </w:pPr>
      <w:r>
        <w:t>Department(s): ['Department of Pathology'].</w:t>
      </w:r>
    </w:p>
    <w:p>
      <w:pPr>
        <w:pStyle w:val="ListBullet2"/>
      </w:pPr>
      <w:r>
        <w:t>No department aliases known.</w:t>
      </w:r>
    </w:p>
    <w:p>
      <w:pPr>
        <w:pStyle w:val="ListBullet"/>
      </w:pPr>
      <w:r>
        <w:t>Organization(s): University of Washington.</w:t>
      </w:r>
    </w:p>
    <w:p>
      <w:pPr>
        <w:pStyle w:val="ListBullet2"/>
      </w:pPr>
      <w:r>
        <w:t>No organization aliases known.</w:t>
      </w:r>
    </w:p>
    <w:p>
      <w:pPr>
        <w:pStyle w:val="Heading1"/>
      </w:pPr>
      <w:r>
        <w:t>Summary</w:t>
      </w:r>
    </w:p>
    <w:p>
      <w:pPr/>
      <w:r>
        <w:t>Total authors processed: 1</w:t>
        <w:br/>
        <w:t>Total publications: 72</w:t>
        <w:br/>
        <w:t>Total preprints: 0</w:t>
      </w:r>
    </w:p>
    <w:p/>
    <w:p>
      <w:pPr/>
      <w:r>
        <w:t>Results saved on 2024-11-19 14:35:30.</w:t>
      </w:r>
    </w:p>
    <w:p>
      <w:pPr/>
      <w:r>
        <w:t>Log file saved to results/20241119_russel_ross.log.</w:t>
      </w:r>
    </w:p>
    <w:p/>
    <w:p>
      <w:pPr/>
      <w:r>
        <w:t>PubMed Miner v1.1.1 (2024-11-19).</w:t>
      </w:r>
    </w:p>
    <w:p>
      <w:pPr/>
      <w:r>
        <w:t>Copyright 1979-2024. Sander W. van der Laan | s.w.vanderlaan [at] gmail [dot] com | https://vanderlaanand.science.</w:t>
      </w:r>
    </w:p>
    <w:p/>
    <w:p>
      <w:pPr/>
      <w:r>
        <w:t xml:space="preserve">GitHub repository: https://github.com/swvanderlaan/PubMed_Miner. </w:t>
        <w:br/>
        <w:t>Any issues or requests? Create one here: https://github.com/swvanderlaan/PubMed_Miner/issues.</w:t>
      </w:r>
    </w:p>
    <w:p>
      <w:pPr>
        <w:pStyle w:val="Heading1"/>
      </w:pPr>
      <w:r>
        <w:t>Results</w:t>
      </w:r>
    </w:p>
    <w:p>
      <w:pPr>
        <w:pStyle w:val="Heading2"/>
      </w:pPr>
      <w:r>
        <w:t>Author: Ross R</w:t>
      </w:r>
    </w:p>
    <w:p>
      <w:pPr>
        <w:pStyle w:val="Heading3"/>
      </w:pPr>
      <w:r>
        <w:t>Main Publications</w:t>
      </w:r>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PubMed ID</w:t>
            </w:r>
          </w:p>
        </w:tc>
        <w:tc>
          <w:tcPr>
            <w:tcW w:type="dxa" w:w="864"/>
          </w:tcPr>
          <w:p>
            <w:r>
              <w:t>Author</w:t>
            </w:r>
          </w:p>
        </w:tc>
        <w:tc>
          <w:tcPr>
            <w:tcW w:type="dxa" w:w="864"/>
          </w:tcPr>
          <w:p>
            <w:r>
              <w:t>Year</w:t>
            </w:r>
          </w:p>
        </w:tc>
        <w:tc>
          <w:tcPr>
            <w:tcW w:type="dxa" w:w="864"/>
          </w:tcPr>
          <w:p>
            <w:r>
              <w:t>Journal</w:t>
            </w:r>
          </w:p>
        </w:tc>
        <w:tc>
          <w:tcPr>
            <w:tcW w:type="dxa" w:w="864"/>
          </w:tcPr>
          <w:p>
            <w:r>
              <w:t>JID</w:t>
            </w:r>
          </w:p>
        </w:tc>
        <w:tc>
          <w:tcPr>
            <w:tcW w:type="dxa" w:w="864"/>
          </w:tcPr>
          <w:p>
            <w:r>
              <w:t>Title</w:t>
            </w:r>
          </w:p>
        </w:tc>
        <w:tc>
          <w:tcPr>
            <w:tcW w:type="dxa" w:w="864"/>
          </w:tcPr>
          <w:p>
            <w:r>
              <w:t>DOI Link</w:t>
            </w:r>
          </w:p>
        </w:tc>
        <w:tc>
          <w:tcPr>
            <w:tcW w:type="dxa" w:w="864"/>
          </w:tcPr>
          <w:p>
            <w:r>
              <w:t>Citation</w:t>
            </w:r>
          </w:p>
        </w:tc>
        <w:tc>
          <w:tcPr>
            <w:tcW w:type="dxa" w:w="864"/>
          </w:tcPr>
          <w:p>
            <w:r>
              <w:t>Publication Type</w:t>
            </w:r>
          </w:p>
        </w:tc>
        <w:tc>
          <w:tcPr>
            <w:tcW w:type="dxa" w:w="864"/>
          </w:tcPr>
          <w:p>
            <w:r>
              <w:t>Access Type</w:t>
            </w:r>
          </w:p>
        </w:tc>
      </w:tr>
      <w:tr>
        <w:tc>
          <w:tcPr>
            <w:tcW w:type="dxa" w:w="864"/>
          </w:tcPr>
          <w:p>
            <w:r>
              <w:t>10539839</w:t>
            </w:r>
          </w:p>
        </w:tc>
        <w:tc>
          <w:tcPr>
            <w:tcW w:type="dxa" w:w="864"/>
          </w:tcPr>
          <w:p>
            <w:r>
              <w:t>Ross R</w:t>
            </w:r>
          </w:p>
        </w:tc>
        <w:tc>
          <w:tcPr>
            <w:tcW w:type="dxa" w:w="864"/>
          </w:tcPr>
          <w:p>
            <w:r>
              <w:t>1999</w:t>
            </w:r>
          </w:p>
        </w:tc>
        <w:tc>
          <w:tcPr>
            <w:tcW w:type="dxa" w:w="864"/>
          </w:tcPr>
          <w:p>
            <w:r>
              <w:t>Am Heart J</w:t>
            </w:r>
          </w:p>
        </w:tc>
        <w:tc>
          <w:tcPr>
            <w:tcW w:type="dxa" w:w="864"/>
          </w:tcPr>
          <w:p>
            <w:r>
              <w:t>0370465</w:t>
            </w:r>
          </w:p>
        </w:tc>
        <w:tc>
          <w:tcPr>
            <w:tcW w:type="dxa" w:w="864"/>
          </w:tcPr>
          <w:p>
            <w:r>
              <w:t>Atherosclerosis is an inflammatory disease.</w:t>
            </w:r>
          </w:p>
        </w:tc>
        <w:tc>
          <w:tcPr>
            <w:tcW w:type="dxa" w:w="864"/>
          </w:tcPr>
          <w:p>
            <w:r>
              <w:t>https://doi.org/10.1016/s0002-8703(99)70266-8</w:t>
            </w:r>
          </w:p>
        </w:tc>
        <w:tc>
          <w:tcPr>
            <w:tcW w:type="dxa" w:w="864"/>
          </w:tcPr>
          <w:p>
            <w:r>
              <w:t>Am Heart J. 1999 Nov;138(5 Pt 2):S419-20. doi: 10.1016/s0002-8703(99)70266-8.</w:t>
            </w:r>
          </w:p>
        </w:tc>
        <w:tc>
          <w:tcPr>
            <w:tcW w:type="dxa" w:w="864"/>
          </w:tcPr>
          <w:p>
            <w:r>
              <w:t>Review</w:t>
            </w:r>
          </w:p>
        </w:tc>
        <w:tc>
          <w:tcPr>
            <w:tcW w:type="dxa" w:w="864"/>
          </w:tcPr>
          <w:p>
            <w:r>
              <w:t>closed access</w:t>
            </w:r>
          </w:p>
        </w:tc>
      </w:tr>
      <w:tr>
        <w:tc>
          <w:tcPr>
            <w:tcW w:type="dxa" w:w="864"/>
          </w:tcPr>
          <w:p>
            <w:r>
              <w:t>10545505</w:t>
            </w:r>
          </w:p>
        </w:tc>
        <w:tc>
          <w:tcPr>
            <w:tcW w:type="dxa" w:w="864"/>
          </w:tcPr>
          <w:p>
            <w:r>
              <w:t>Ross R</w:t>
            </w:r>
          </w:p>
        </w:tc>
        <w:tc>
          <w:tcPr>
            <w:tcW w:type="dxa" w:w="864"/>
          </w:tcPr>
          <w:p>
            <w:r>
              <w:t>1999</w:t>
            </w:r>
          </w:p>
        </w:tc>
        <w:tc>
          <w:tcPr>
            <w:tcW w:type="dxa" w:w="864"/>
          </w:tcPr>
          <w:p>
            <w:r>
              <w:t>J Cell Biol</w:t>
            </w:r>
          </w:p>
        </w:tc>
        <w:tc>
          <w:tcPr>
            <w:tcW w:type="dxa" w:w="864"/>
          </w:tcPr>
          <w:p>
            <w:r>
              <w:t>0375356</w:t>
            </w:r>
          </w:p>
        </w:tc>
        <w:tc>
          <w:tcPr>
            <w:tcW w:type="dxa" w:w="864"/>
          </w:tcPr>
          <w:p>
            <w:r>
              <w:t xml:space="preserve">Degraded collagen fragments promote rapid disassembly of smooth muscle focal </w:t>
            </w:r>
          </w:p>
        </w:tc>
        <w:tc>
          <w:tcPr>
            <w:tcW w:type="dxa" w:w="864"/>
          </w:tcPr>
          <w:p>
            <w:r>
              <w:t>https://doi.org/10.1083/jcb.147.3.619</w:t>
            </w:r>
          </w:p>
        </w:tc>
        <w:tc>
          <w:tcPr>
            <w:tcW w:type="dxa" w:w="864"/>
          </w:tcPr>
          <w:p>
            <w:r>
              <w:t>J Cell Biol. 1999 Nov 1;147(3):619-30. doi: 10.1083/jcb.147.3.619.</w:t>
            </w:r>
          </w:p>
        </w:tc>
        <w:tc>
          <w:tcPr>
            <w:tcW w:type="dxa" w:w="864"/>
          </w:tcPr>
          <w:p>
            <w:r>
              <w:t>Journal Article</w:t>
            </w:r>
          </w:p>
        </w:tc>
        <w:tc>
          <w:tcPr>
            <w:tcW w:type="dxa" w:w="864"/>
          </w:tcPr>
          <w:p>
            <w:r>
              <w:t>open access</w:t>
            </w:r>
          </w:p>
        </w:tc>
      </w:tr>
      <w:tr>
        <w:tc>
          <w:tcPr>
            <w:tcW w:type="dxa" w:w="864"/>
          </w:tcPr>
          <w:p>
            <w:r>
              <w:t>10559921</w:t>
            </w:r>
          </w:p>
        </w:tc>
        <w:tc>
          <w:tcPr>
            <w:tcW w:type="dxa" w:w="864"/>
          </w:tcPr>
          <w:p>
            <w:r>
              <w:t>Ross R</w:t>
            </w:r>
          </w:p>
        </w:tc>
        <w:tc>
          <w:tcPr>
            <w:tcW w:type="dxa" w:w="864"/>
          </w:tcPr>
          <w:p>
            <w:r>
              <w:t>1999</w:t>
            </w:r>
          </w:p>
        </w:tc>
        <w:tc>
          <w:tcPr>
            <w:tcW w:type="dxa" w:w="864"/>
          </w:tcPr>
          <w:p>
            <w:r>
              <w:t>Nat Cell Biol</w:t>
            </w:r>
          </w:p>
        </w:tc>
        <w:tc>
          <w:tcPr>
            <w:tcW w:type="dxa" w:w="864"/>
          </w:tcPr>
          <w:p>
            <w:r>
              <w:t>100890575</w:t>
            </w:r>
          </w:p>
        </w:tc>
        <w:tc>
          <w:tcPr>
            <w:tcW w:type="dxa" w:w="864"/>
          </w:tcPr>
          <w:p>
            <w:r>
              <w:t xml:space="preserve">Apoptosis overrides survival signals through a caspase-mediated dominant-negative </w:t>
            </w:r>
          </w:p>
        </w:tc>
        <w:tc>
          <w:tcPr>
            <w:tcW w:type="dxa" w:w="864"/>
          </w:tcPr>
          <w:p>
            <w:r>
              <w:t>https://doi.org/10.1038/12050</w:t>
            </w:r>
          </w:p>
        </w:tc>
        <w:tc>
          <w:tcPr>
            <w:tcW w:type="dxa" w:w="864"/>
          </w:tcPr>
          <w:p>
            <w:r>
              <w:t>Nat Cell Biol. 1999 Aug;1(4):227-33. doi: 10.1038/12050.</w:t>
            </w:r>
          </w:p>
        </w:tc>
        <w:tc>
          <w:tcPr>
            <w:tcW w:type="dxa" w:w="864"/>
          </w:tcPr>
          <w:p>
            <w:r>
              <w:t>Journal Article</w:t>
            </w:r>
          </w:p>
        </w:tc>
        <w:tc>
          <w:tcPr>
            <w:tcW w:type="dxa" w:w="864"/>
          </w:tcPr>
          <w:p>
            <w:r>
              <w:t>closed access</w:t>
            </w:r>
          </w:p>
        </w:tc>
      </w:tr>
      <w:tr>
        <w:tc>
          <w:tcPr>
            <w:tcW w:type="dxa" w:w="864"/>
          </w:tcPr>
          <w:p>
            <w:r>
              <w:t>11107507</w:t>
            </w:r>
          </w:p>
        </w:tc>
        <w:tc>
          <w:tcPr>
            <w:tcW w:type="dxa" w:w="864"/>
          </w:tcPr>
          <w:p>
            <w:r>
              <w:t>Ross R</w:t>
            </w:r>
          </w:p>
        </w:tc>
        <w:tc>
          <w:tcPr>
            <w:tcW w:type="dxa" w:w="864"/>
          </w:tcPr>
          <w:p>
            <w:r>
              <w:t>2000</w:t>
            </w:r>
          </w:p>
        </w:tc>
        <w:tc>
          <w:tcPr>
            <w:tcW w:type="dxa" w:w="864"/>
          </w:tcPr>
          <w:p>
            <w:r>
              <w:t>Coron Artery Dis</w:t>
            </w:r>
          </w:p>
        </w:tc>
        <w:tc>
          <w:tcPr>
            <w:tcW w:type="dxa" w:w="864"/>
          </w:tcPr>
          <w:p>
            <w:r>
              <w:t>9011445</w:t>
            </w:r>
          </w:p>
        </w:tc>
        <w:tc>
          <w:tcPr>
            <w:tcW w:type="dxa" w:w="864"/>
          </w:tcPr>
          <w:p>
            <w:r>
              <w:t xml:space="preserve">Detection of dissection and remodeling of atherosclerotic lesions in rabbits </w:t>
            </w:r>
          </w:p>
        </w:tc>
        <w:tc>
          <w:tcPr>
            <w:tcW w:type="dxa" w:w="864"/>
          </w:tcPr>
          <w:p>
            <w:r>
              <w:t>https://doi.org/10.1097/00019501-200012000-00005</w:t>
            </w:r>
          </w:p>
        </w:tc>
        <w:tc>
          <w:tcPr>
            <w:tcW w:type="dxa" w:w="864"/>
          </w:tcPr>
          <w:p>
            <w:r>
              <w:t>Coron Artery Dis. 2000 Dec;11(8):599-606. doi: 10.1097/00019501-200012000-00005.</w:t>
            </w:r>
          </w:p>
        </w:tc>
        <w:tc>
          <w:tcPr>
            <w:tcW w:type="dxa" w:w="864"/>
          </w:tcPr>
          <w:p>
            <w:r>
              <w:t>Journal Article</w:t>
            </w:r>
          </w:p>
        </w:tc>
        <w:tc>
          <w:tcPr>
            <w:tcW w:type="dxa" w:w="864"/>
          </w:tcPr>
          <w:p>
            <w:r>
              <w:t>closed access</w:t>
            </w:r>
          </w:p>
        </w:tc>
      </w:tr>
      <w:tr>
        <w:tc>
          <w:tcPr>
            <w:tcW w:type="dxa" w:w="864"/>
          </w:tcPr>
          <w:p>
            <w:r>
              <w:t>11264163</w:t>
            </w:r>
          </w:p>
        </w:tc>
        <w:tc>
          <w:tcPr>
            <w:tcW w:type="dxa" w:w="864"/>
          </w:tcPr>
          <w:p>
            <w:r>
              <w:t>Ross R</w:t>
            </w:r>
          </w:p>
        </w:tc>
        <w:tc>
          <w:tcPr>
            <w:tcW w:type="dxa" w:w="864"/>
          </w:tcPr>
          <w:p>
            <w:r>
              <w:t>2001</w:t>
            </w:r>
          </w:p>
        </w:tc>
        <w:tc>
          <w:tcPr>
            <w:tcW w:type="dxa" w:w="864"/>
          </w:tcPr>
          <w:p>
            <w:r>
              <w:t>Blood</w:t>
            </w:r>
          </w:p>
        </w:tc>
        <w:tc>
          <w:tcPr>
            <w:tcW w:type="dxa" w:w="864"/>
          </w:tcPr>
          <w:p>
            <w:r>
              <w:t>7603509</w:t>
            </w:r>
          </w:p>
        </w:tc>
        <w:tc>
          <w:tcPr>
            <w:tcW w:type="dxa" w:w="864"/>
          </w:tcPr>
          <w:p>
            <w:r>
              <w:t xml:space="preserve">Basis of hematopoietic defects in platelet-derived growth factor (PDGF)-B and </w:t>
            </w:r>
          </w:p>
        </w:tc>
        <w:tc>
          <w:tcPr>
            <w:tcW w:type="dxa" w:w="864"/>
          </w:tcPr>
          <w:p>
            <w:r>
              <w:t>https://doi.org/10.1182/blood.v97.7.1990</w:t>
            </w:r>
          </w:p>
        </w:tc>
        <w:tc>
          <w:tcPr>
            <w:tcW w:type="dxa" w:w="864"/>
          </w:tcPr>
          <w:p>
            <w:r>
              <w:t>Blood. 2001 Apr 1;97(7):1990-8. doi: 10.1182/blood.v97.7.1990.</w:t>
            </w:r>
          </w:p>
        </w:tc>
        <w:tc>
          <w:tcPr>
            <w:tcW w:type="dxa" w:w="864"/>
          </w:tcPr>
          <w:p>
            <w:r>
              <w:t>Journal Article</w:t>
            </w:r>
          </w:p>
        </w:tc>
        <w:tc>
          <w:tcPr>
            <w:tcW w:type="dxa" w:w="864"/>
          </w:tcPr>
          <w:p>
            <w:r>
              <w:t>closed access</w:t>
            </w:r>
          </w:p>
        </w:tc>
      </w:tr>
      <w:tr>
        <w:tc>
          <w:tcPr>
            <w:tcW w:type="dxa" w:w="864"/>
          </w:tcPr>
          <w:p>
            <w:r>
              <w:t>11697891</w:t>
            </w:r>
          </w:p>
        </w:tc>
        <w:tc>
          <w:tcPr>
            <w:tcW w:type="dxa" w:w="864"/>
          </w:tcPr>
          <w:p>
            <w:r>
              <w:t>Ross R</w:t>
            </w:r>
          </w:p>
        </w:tc>
        <w:tc>
          <w:tcPr>
            <w:tcW w:type="dxa" w:w="864"/>
          </w:tcPr>
          <w:p>
            <w:r>
              <w:t>2001</w:t>
            </w:r>
          </w:p>
        </w:tc>
        <w:tc>
          <w:tcPr>
            <w:tcW w:type="dxa" w:w="864"/>
          </w:tcPr>
          <w:p>
            <w:r>
              <w:t>Exp Cell Res</w:t>
            </w:r>
          </w:p>
        </w:tc>
        <w:tc>
          <w:tcPr>
            <w:tcW w:type="dxa" w:w="864"/>
          </w:tcPr>
          <w:p>
            <w:r>
              <w:t>0373226</w:t>
            </w:r>
          </w:p>
        </w:tc>
        <w:tc>
          <w:tcPr>
            <w:tcW w:type="dxa" w:w="864"/>
          </w:tcPr>
          <w:p>
            <w:r>
              <w:t>ADAM15 overexpression in NIH3T3 cells enhances cell-cell interactions.</w:t>
            </w:r>
          </w:p>
        </w:tc>
        <w:tc>
          <w:tcPr>
            <w:tcW w:type="dxa" w:w="864"/>
          </w:tcPr>
          <w:p>
            <w:r>
              <w:t>https://doi.org/10.1006/excr.2001.5353</w:t>
            </w:r>
          </w:p>
        </w:tc>
        <w:tc>
          <w:tcPr>
            <w:tcW w:type="dxa" w:w="864"/>
          </w:tcPr>
          <w:p>
            <w:r>
              <w:t>Exp Cell Res. 2001 Nov 15;271(1):152-60. doi: 10.1006/excr.2001.5353.</w:t>
            </w:r>
          </w:p>
        </w:tc>
        <w:tc>
          <w:tcPr>
            <w:tcW w:type="dxa" w:w="864"/>
          </w:tcPr>
          <w:p>
            <w:r>
              <w:t>Journal Article</w:t>
            </w:r>
          </w:p>
        </w:tc>
        <w:tc>
          <w:tcPr>
            <w:tcW w:type="dxa" w:w="864"/>
          </w:tcPr>
          <w:p>
            <w:r>
              <w:t>closed access</w:t>
            </w:r>
          </w:p>
        </w:tc>
      </w:tr>
      <w:tr>
        <w:tc>
          <w:tcPr>
            <w:tcW w:type="dxa" w:w="864"/>
          </w:tcPr>
          <w:p>
            <w:r>
              <w:t>12368212</w:t>
            </w:r>
          </w:p>
        </w:tc>
        <w:tc>
          <w:tcPr>
            <w:tcW w:type="dxa" w:w="864"/>
          </w:tcPr>
          <w:p>
            <w:r>
              <w:t>Ross R</w:t>
            </w:r>
          </w:p>
        </w:tc>
        <w:tc>
          <w:tcPr>
            <w:tcW w:type="dxa" w:w="864"/>
          </w:tcPr>
          <w:p>
            <w:r>
              <w:t>2002</w:t>
            </w:r>
          </w:p>
        </w:tc>
        <w:tc>
          <w:tcPr>
            <w:tcW w:type="dxa" w:w="864"/>
          </w:tcPr>
          <w:p>
            <w:r>
              <w:t>Am J Pathol</w:t>
            </w:r>
          </w:p>
        </w:tc>
        <w:tc>
          <w:tcPr>
            <w:tcW w:type="dxa" w:w="864"/>
          </w:tcPr>
          <w:p>
            <w:r>
              <w:t>0370502</w:t>
            </w:r>
          </w:p>
        </w:tc>
        <w:tc>
          <w:tcPr>
            <w:tcW w:type="dxa" w:w="864"/>
          </w:tcPr>
          <w:p>
            <w:r>
              <w:t xml:space="preserve">Blockade of platelet-derived growth factor or its receptors transiently delays </w:t>
            </w:r>
          </w:p>
        </w:tc>
        <w:tc>
          <w:tcPr>
            <w:tcW w:type="dxa" w:w="864"/>
          </w:tcPr>
          <w:p>
            <w:r>
              <w:t>https://doi.org/10.1016/S0002-9440(10)64415-X</w:t>
            </w:r>
          </w:p>
        </w:tc>
        <w:tc>
          <w:tcPr>
            <w:tcW w:type="dxa" w:w="864"/>
          </w:tcPr>
          <w:p>
            <w:r>
              <w:t>Am J Pathol. 2002 Oct;161(4):1395-407. doi: 10.1016/S0002-9440(10)64415-X.</w:t>
            </w:r>
          </w:p>
        </w:tc>
        <w:tc>
          <w:tcPr>
            <w:tcW w:type="dxa" w:w="864"/>
          </w:tcPr>
          <w:p>
            <w:r>
              <w:t>Journal Article</w:t>
            </w:r>
          </w:p>
        </w:tc>
        <w:tc>
          <w:tcPr>
            <w:tcW w:type="dxa" w:w="864"/>
          </w:tcPr>
          <w:p>
            <w:r>
              <w:t>open access</w:t>
            </w:r>
          </w:p>
        </w:tc>
      </w:tr>
      <w:tr>
        <w:tc>
          <w:tcPr>
            <w:tcW w:type="dxa" w:w="864"/>
          </w:tcPr>
          <w:p>
            <w:r>
              <w:t>12478473</w:t>
            </w:r>
          </w:p>
        </w:tc>
        <w:tc>
          <w:tcPr>
            <w:tcW w:type="dxa" w:w="864"/>
          </w:tcPr>
          <w:p>
            <w:r>
              <w:t>Ross R</w:t>
            </w:r>
          </w:p>
        </w:tc>
        <w:tc>
          <w:tcPr>
            <w:tcW w:type="dxa" w:w="864"/>
          </w:tcPr>
          <w:p>
            <w:r>
              <w:t>2002</w:t>
            </w:r>
          </w:p>
        </w:tc>
        <w:tc>
          <w:tcPr>
            <w:tcW w:type="dxa" w:w="864"/>
          </w:tcPr>
          <w:p>
            <w:r>
              <w:t>Cell Death Differ</w:t>
            </w:r>
          </w:p>
        </w:tc>
        <w:tc>
          <w:tcPr>
            <w:tcW w:type="dxa" w:w="864"/>
          </w:tcPr>
          <w:p>
            <w:r>
              <w:t>9437445</w:t>
            </w:r>
          </w:p>
        </w:tc>
        <w:tc>
          <w:tcPr>
            <w:tcW w:type="dxa" w:w="864"/>
          </w:tcPr>
          <w:p>
            <w:r>
              <w:t xml:space="preserve">Activation of metalloproteinases and their association with integrins: an </w:t>
            </w:r>
          </w:p>
        </w:tc>
        <w:tc>
          <w:tcPr>
            <w:tcW w:type="dxa" w:w="864"/>
          </w:tcPr>
          <w:p>
            <w:r>
              <w:t>https://doi.org/10.1038/sj.cdd.4401106</w:t>
            </w:r>
          </w:p>
        </w:tc>
        <w:tc>
          <w:tcPr>
            <w:tcW w:type="dxa" w:w="864"/>
          </w:tcPr>
          <w:p>
            <w:r>
              <w:t>Cell Death Differ. 2002 Dec;9(12):1360-7. doi: 10.1038/sj.cdd.4401106.</w:t>
            </w:r>
          </w:p>
        </w:tc>
        <w:tc>
          <w:tcPr>
            <w:tcW w:type="dxa" w:w="864"/>
          </w:tcPr>
          <w:p>
            <w:r>
              <w:t>Journal Article</w:t>
            </w:r>
          </w:p>
        </w:tc>
        <w:tc>
          <w:tcPr>
            <w:tcW w:type="dxa" w:w="864"/>
          </w:tcPr>
          <w:p>
            <w:r>
              <w:t>closed access</w:t>
            </w:r>
          </w:p>
        </w:tc>
      </w:tr>
      <w:tr>
        <w:tc>
          <w:tcPr>
            <w:tcW w:type="dxa" w:w="864"/>
          </w:tcPr>
          <w:p>
            <w:r>
              <w:t>1309814</w:t>
            </w:r>
          </w:p>
        </w:tc>
        <w:tc>
          <w:tcPr>
            <w:tcW w:type="dxa" w:w="864"/>
          </w:tcPr>
          <w:p>
            <w:r>
              <w:t>Ross R</w:t>
            </w:r>
          </w:p>
        </w:tc>
        <w:tc>
          <w:tcPr>
            <w:tcW w:type="dxa" w:w="864"/>
          </w:tcPr>
          <w:p>
            <w:r>
              <w:t>1992</w:t>
            </w:r>
          </w:p>
        </w:tc>
        <w:tc>
          <w:tcPr>
            <w:tcW w:type="dxa" w:w="864"/>
          </w:tcPr>
          <w:p>
            <w:r>
              <w:t>J Cell Biol</w:t>
            </w:r>
          </w:p>
        </w:tc>
        <w:tc>
          <w:tcPr>
            <w:tcW w:type="dxa" w:w="864"/>
          </w:tcPr>
          <w:p>
            <w:r>
              <w:t>0375356</w:t>
            </w:r>
          </w:p>
        </w:tc>
        <w:tc>
          <w:tcPr>
            <w:tcW w:type="dxa" w:w="864"/>
          </w:tcPr>
          <w:p>
            <w:r>
              <w:t xml:space="preserve">Compartmentalization of PDGF on extracellular binding sites dependent on </w:t>
            </w:r>
          </w:p>
        </w:tc>
        <w:tc>
          <w:tcPr>
            <w:tcW w:type="dxa" w:w="864"/>
          </w:tcPr>
          <w:p>
            <w:r>
              <w:t>https://doi.org/10.1083/jcb.116.2.533</w:t>
            </w:r>
          </w:p>
        </w:tc>
        <w:tc>
          <w:tcPr>
            <w:tcW w:type="dxa" w:w="864"/>
          </w:tcPr>
          <w:p>
            <w:r>
              <w:t>J Cell Biol. 1992 Jan;116(2):533-43. doi: 10.1083/jcb.116.2.533.</w:t>
            </w:r>
          </w:p>
        </w:tc>
        <w:tc>
          <w:tcPr>
            <w:tcW w:type="dxa" w:w="864"/>
          </w:tcPr>
          <w:p>
            <w:r>
              <w:t>Journal Article</w:t>
            </w:r>
          </w:p>
        </w:tc>
        <w:tc>
          <w:tcPr>
            <w:tcW w:type="dxa" w:w="864"/>
          </w:tcPr>
          <w:p>
            <w:r>
              <w:t>open access</w:t>
            </w:r>
          </w:p>
        </w:tc>
      </w:tr>
      <w:tr>
        <w:tc>
          <w:tcPr>
            <w:tcW w:type="dxa" w:w="864"/>
          </w:tcPr>
          <w:p>
            <w:r>
              <w:t>1311092</w:t>
            </w:r>
          </w:p>
        </w:tc>
        <w:tc>
          <w:tcPr>
            <w:tcW w:type="dxa" w:w="864"/>
          </w:tcPr>
          <w:p>
            <w:r>
              <w:t>Ross R</w:t>
            </w:r>
          </w:p>
        </w:tc>
        <w:tc>
          <w:tcPr>
            <w:tcW w:type="dxa" w:w="864"/>
          </w:tcPr>
          <w:p>
            <w:r>
              <w:t>1992</w:t>
            </w:r>
          </w:p>
        </w:tc>
        <w:tc>
          <w:tcPr>
            <w:tcW w:type="dxa" w:w="864"/>
          </w:tcPr>
          <w:p>
            <w:r>
              <w:t>Proc Natl Acad Sci U S A</w:t>
            </w:r>
          </w:p>
        </w:tc>
        <w:tc>
          <w:tcPr>
            <w:tcW w:type="dxa" w:w="864"/>
          </w:tcPr>
          <w:p>
            <w:r>
              <w:t>7505876</w:t>
            </w:r>
          </w:p>
        </w:tc>
        <w:tc>
          <w:tcPr>
            <w:tcW w:type="dxa" w:w="864"/>
          </w:tcPr>
          <w:p>
            <w:r>
              <w:t xml:space="preserve">The extracellular glycoprotein SPARC interacts with platelet-derived growth </w:t>
            </w:r>
          </w:p>
        </w:tc>
        <w:tc>
          <w:tcPr>
            <w:tcW w:type="dxa" w:w="864"/>
          </w:tcPr>
          <w:p>
            <w:r>
              <w:t>https://doi.org/10.1073/pnas.89.4.1281</w:t>
            </w:r>
          </w:p>
        </w:tc>
        <w:tc>
          <w:tcPr>
            <w:tcW w:type="dxa" w:w="864"/>
          </w:tcPr>
          <w:p>
            <w:r>
              <w:t>Proc Natl Acad Sci U S A. 1992 Feb 15;89(4):1281-5. doi: 10.1073/pnas.89.4.1281.</w:t>
            </w:r>
          </w:p>
        </w:tc>
        <w:tc>
          <w:tcPr>
            <w:tcW w:type="dxa" w:w="864"/>
          </w:tcPr>
          <w:p>
            <w:r>
              <w:t>Journal Article</w:t>
            </w:r>
          </w:p>
        </w:tc>
        <w:tc>
          <w:tcPr>
            <w:tcW w:type="dxa" w:w="864"/>
          </w:tcPr>
          <w:p>
            <w:r>
              <w:t>open access</w:t>
            </w:r>
          </w:p>
        </w:tc>
      </w:tr>
      <w:tr>
        <w:tc>
          <w:tcPr>
            <w:tcW w:type="dxa" w:w="864"/>
          </w:tcPr>
          <w:p>
            <w:r>
              <w:t>1478376</w:t>
            </w:r>
          </w:p>
        </w:tc>
        <w:tc>
          <w:tcPr>
            <w:tcW w:type="dxa" w:w="864"/>
          </w:tcPr>
          <w:p>
            <w:r>
              <w:t>Ross R</w:t>
            </w:r>
          </w:p>
        </w:tc>
        <w:tc>
          <w:tcPr>
            <w:tcW w:type="dxa" w:w="864"/>
          </w:tcPr>
          <w:p>
            <w:r>
              <w:t>1992</w:t>
            </w:r>
          </w:p>
        </w:tc>
        <w:tc>
          <w:tcPr>
            <w:tcW w:type="dxa" w:w="864"/>
          </w:tcPr>
          <w:p>
            <w:r>
              <w:t>Diabetologia</w:t>
            </w:r>
          </w:p>
        </w:tc>
        <w:tc>
          <w:tcPr>
            <w:tcW w:type="dxa" w:w="864"/>
          </w:tcPr>
          <w:p>
            <w:r>
              <w:t>0006777</w:t>
            </w:r>
          </w:p>
        </w:tc>
        <w:tc>
          <w:tcPr>
            <w:tcW w:type="dxa" w:w="864"/>
          </w:tcPr>
          <w:p>
            <w:r>
              <w:t xml:space="preserve">The process of atherogenesis--cellular and molecular interaction: from </w:t>
            </w:r>
          </w:p>
        </w:tc>
        <w:tc>
          <w:tcPr>
            <w:tcW w:type="dxa" w:w="864"/>
          </w:tcPr>
          <w:p>
            <w:r>
              <w:t>https://doi.org/10.1007/BF00586277</w:t>
            </w:r>
          </w:p>
        </w:tc>
        <w:tc>
          <w:tcPr>
            <w:tcW w:type="dxa" w:w="864"/>
          </w:tcPr>
          <w:p>
            <w:r>
              <w:t>Diabetologia. 1992 Dec;35 Suppl 2:S34-40. doi: 10.1007/BF00586277.</w:t>
            </w:r>
          </w:p>
        </w:tc>
        <w:tc>
          <w:tcPr>
            <w:tcW w:type="dxa" w:w="864"/>
          </w:tcPr>
          <w:p>
            <w:r>
              <w:t>Review</w:t>
            </w:r>
          </w:p>
        </w:tc>
        <w:tc>
          <w:tcPr>
            <w:tcW w:type="dxa" w:w="864"/>
          </w:tcPr>
          <w:p>
            <w:r>
              <w:t>closed access</w:t>
            </w:r>
          </w:p>
        </w:tc>
      </w:tr>
      <w:tr>
        <w:tc>
          <w:tcPr>
            <w:tcW w:type="dxa" w:w="864"/>
          </w:tcPr>
          <w:p>
            <w:r>
              <w:t>1521324</w:t>
            </w:r>
          </w:p>
        </w:tc>
        <w:tc>
          <w:tcPr>
            <w:tcW w:type="dxa" w:w="864"/>
          </w:tcPr>
          <w:p>
            <w:r>
              <w:t>Ross R</w:t>
            </w:r>
          </w:p>
        </w:tc>
        <w:tc>
          <w:tcPr>
            <w:tcW w:type="dxa" w:w="864"/>
          </w:tcPr>
          <w:p>
            <w:r>
              <w:t>1992</w:t>
            </w:r>
          </w:p>
        </w:tc>
        <w:tc>
          <w:tcPr>
            <w:tcW w:type="dxa" w:w="864"/>
          </w:tcPr>
          <w:p>
            <w:r>
              <w:t>Brain Res Dev Brain Res</w:t>
            </w:r>
          </w:p>
        </w:tc>
        <w:tc>
          <w:tcPr>
            <w:tcW w:type="dxa" w:w="864"/>
          </w:tcPr>
          <w:p>
            <w:r>
              <w:t>8908639</w:t>
            </w:r>
          </w:p>
        </w:tc>
        <w:tc>
          <w:tcPr>
            <w:tcW w:type="dxa" w:w="864"/>
          </w:tcPr>
          <w:p>
            <w:r>
              <w:t xml:space="preserve">Platelet-derived growth factor B-chain-like immunoreactivity in the developing </w:t>
            </w:r>
          </w:p>
        </w:tc>
        <w:tc>
          <w:tcPr>
            <w:tcW w:type="dxa" w:w="864"/>
          </w:tcPr>
          <w:p>
            <w:r>
              <w:t>https://doi.org/10.1016/0165-3806(92)90246-s</w:t>
            </w:r>
          </w:p>
        </w:tc>
        <w:tc>
          <w:tcPr>
            <w:tcW w:type="dxa" w:w="864"/>
          </w:tcPr>
          <w:p>
            <w:r>
              <w:t xml:space="preserve">Brain Res Dev Brain Res. 1992 Jul 24;68(1):41-53. doi: </w:t>
            </w:r>
          </w:p>
        </w:tc>
        <w:tc>
          <w:tcPr>
            <w:tcW w:type="dxa" w:w="864"/>
          </w:tcPr>
          <w:p>
            <w:r>
              <w:t>Journal Article</w:t>
            </w:r>
          </w:p>
        </w:tc>
        <w:tc>
          <w:tcPr>
            <w:tcW w:type="dxa" w:w="864"/>
          </w:tcPr>
          <w:p>
            <w:r>
              <w:t>closed access</w:t>
            </w:r>
          </w:p>
        </w:tc>
      </w:tr>
      <w:tr>
        <w:tc>
          <w:tcPr>
            <w:tcW w:type="dxa" w:w="864"/>
          </w:tcPr>
          <w:p>
            <w:r>
              <w:t>1562051</w:t>
            </w:r>
          </w:p>
        </w:tc>
        <w:tc>
          <w:tcPr>
            <w:tcW w:type="dxa" w:w="864"/>
          </w:tcPr>
          <w:p>
            <w:r>
              <w:t>Ross R</w:t>
            </w:r>
          </w:p>
        </w:tc>
        <w:tc>
          <w:tcPr>
            <w:tcW w:type="dxa" w:w="864"/>
          </w:tcPr>
          <w:p>
            <w:r>
              <w:t>1992</w:t>
            </w:r>
          </w:p>
        </w:tc>
        <w:tc>
          <w:tcPr>
            <w:tcW w:type="dxa" w:w="864"/>
          </w:tcPr>
          <w:p>
            <w:r>
              <w:t>Am J Pathol</w:t>
            </w:r>
          </w:p>
        </w:tc>
        <w:tc>
          <w:tcPr>
            <w:tcW w:type="dxa" w:w="864"/>
          </w:tcPr>
          <w:p>
            <w:r>
              <w:t>0370502</w:t>
            </w:r>
          </w:p>
        </w:tc>
        <w:tc>
          <w:tcPr>
            <w:tcW w:type="dxa" w:w="864"/>
          </w:tcPr>
          <w:p>
            <w:r>
              <w:t xml:space="preserve">Human atherosclerosis. III. Immunocytochemical analysis of the cell composition </w:t>
            </w:r>
          </w:p>
        </w:tc>
        <w:tc>
          <w:tcPr>
            <w:tcW w:type="dxa" w:w="864"/>
          </w:tcPr>
          <w:p>
            <w:r>
              <w:t>No DOI found</w:t>
            </w:r>
          </w:p>
        </w:tc>
        <w:tc>
          <w:tcPr>
            <w:tcW w:type="dxa" w:w="864"/>
          </w:tcPr>
          <w:p>
            <w:r>
              <w:t>Am J Pathol. 1992 Apr;140(4):907-14.</w:t>
            </w:r>
          </w:p>
        </w:tc>
        <w:tc>
          <w:tcPr>
            <w:tcW w:type="dxa" w:w="864"/>
          </w:tcPr>
          <w:p>
            <w:r>
              <w:t>Journal Article</w:t>
            </w:r>
          </w:p>
        </w:tc>
        <w:tc>
          <w:tcPr>
            <w:tcW w:type="dxa" w:w="864"/>
          </w:tcPr>
          <w:p>
            <w:r>
              <w:t>open access</w:t>
            </w:r>
          </w:p>
        </w:tc>
      </w:tr>
      <w:tr>
        <w:tc>
          <w:tcPr>
            <w:tcW w:type="dxa" w:w="864"/>
          </w:tcPr>
          <w:p>
            <w:r>
              <w:t>1849358</w:t>
            </w:r>
          </w:p>
        </w:tc>
        <w:tc>
          <w:tcPr>
            <w:tcW w:type="dxa" w:w="864"/>
          </w:tcPr>
          <w:p>
            <w:r>
              <w:t>Ross R</w:t>
            </w:r>
          </w:p>
        </w:tc>
        <w:tc>
          <w:tcPr>
            <w:tcW w:type="dxa" w:w="864"/>
          </w:tcPr>
          <w:p>
            <w:r>
              <w:t>1991</w:t>
            </w:r>
          </w:p>
        </w:tc>
        <w:tc>
          <w:tcPr>
            <w:tcW w:type="dxa" w:w="864"/>
          </w:tcPr>
          <w:p>
            <w:r>
              <w:t>Am J Pathol</w:t>
            </w:r>
          </w:p>
        </w:tc>
        <w:tc>
          <w:tcPr>
            <w:tcW w:type="dxa" w:w="864"/>
          </w:tcPr>
          <w:p>
            <w:r>
              <w:t>0370502</w:t>
            </w:r>
          </w:p>
        </w:tc>
        <w:tc>
          <w:tcPr>
            <w:tcW w:type="dxa" w:w="864"/>
          </w:tcPr>
          <w:p>
            <w:r>
              <w:t xml:space="preserve">Balloon catheter de-endothelialization of the nude rat carotid. Response to </w:t>
            </w:r>
          </w:p>
        </w:tc>
        <w:tc>
          <w:tcPr>
            <w:tcW w:type="dxa" w:w="864"/>
          </w:tcPr>
          <w:p>
            <w:r>
              <w:t>No DOI found</w:t>
            </w:r>
          </w:p>
        </w:tc>
        <w:tc>
          <w:tcPr>
            <w:tcW w:type="dxa" w:w="864"/>
          </w:tcPr>
          <w:p>
            <w:r>
              <w:t>Am J Pathol. 1991 Apr;138(4):1045-57.</w:t>
            </w:r>
          </w:p>
        </w:tc>
        <w:tc>
          <w:tcPr>
            <w:tcW w:type="dxa" w:w="864"/>
          </w:tcPr>
          <w:p>
            <w:r>
              <w:t>Journal Article</w:t>
            </w:r>
          </w:p>
        </w:tc>
        <w:tc>
          <w:tcPr>
            <w:tcW w:type="dxa" w:w="864"/>
          </w:tcPr>
          <w:p>
            <w:r>
              <w:t>open access</w:t>
            </w:r>
          </w:p>
        </w:tc>
      </w:tr>
      <w:tr>
        <w:tc>
          <w:tcPr>
            <w:tcW w:type="dxa" w:w="864"/>
          </w:tcPr>
          <w:p>
            <w:r>
              <w:t>1906887</w:t>
            </w:r>
          </w:p>
        </w:tc>
        <w:tc>
          <w:tcPr>
            <w:tcW w:type="dxa" w:w="864"/>
          </w:tcPr>
          <w:p>
            <w:r>
              <w:t>Ross R</w:t>
            </w:r>
          </w:p>
        </w:tc>
        <w:tc>
          <w:tcPr>
            <w:tcW w:type="dxa" w:w="864"/>
          </w:tcPr>
          <w:p>
            <w:r>
              <w:t>1991</w:t>
            </w:r>
          </w:p>
        </w:tc>
        <w:tc>
          <w:tcPr>
            <w:tcW w:type="dxa" w:w="864"/>
          </w:tcPr>
          <w:p>
            <w:r>
              <w:t>J Biol Chem</w:t>
            </w:r>
          </w:p>
        </w:tc>
        <w:tc>
          <w:tcPr>
            <w:tcW w:type="dxa" w:w="864"/>
          </w:tcPr>
          <w:p>
            <w:r>
              <w:t>2985121</w:t>
            </w:r>
          </w:p>
        </w:tc>
        <w:tc>
          <w:tcPr>
            <w:tcW w:type="dxa" w:w="864"/>
          </w:tcPr>
          <w:p>
            <w:r>
              <w:t xml:space="preserve">The influence of oxidatively modified low density lipoproteins on expression of </w:t>
            </w:r>
          </w:p>
        </w:tc>
        <w:tc>
          <w:tcPr>
            <w:tcW w:type="dxa" w:w="864"/>
          </w:tcPr>
          <w:p>
            <w:r>
              <w:t>No DOI found</w:t>
            </w:r>
          </w:p>
        </w:tc>
        <w:tc>
          <w:tcPr>
            <w:tcW w:type="dxa" w:w="864"/>
          </w:tcPr>
          <w:p>
            <w:r>
              <w:t>J Biol Chem. 1991 Jul 25;266(21):13901-7.</w:t>
            </w:r>
          </w:p>
        </w:tc>
        <w:tc>
          <w:tcPr>
            <w:tcW w:type="dxa" w:w="864"/>
          </w:tcPr>
          <w:p>
            <w:r>
              <w:t>Journal Article</w:t>
            </w:r>
          </w:p>
        </w:tc>
        <w:tc>
          <w:tcPr>
            <w:tcW w:type="dxa" w:w="864"/>
          </w:tcPr>
          <w:p>
            <w:r>
              <w:t>closed access</w:t>
            </w:r>
          </w:p>
        </w:tc>
      </w:tr>
      <w:tr>
        <w:tc>
          <w:tcPr>
            <w:tcW w:type="dxa" w:w="864"/>
          </w:tcPr>
          <w:p>
            <w:r>
              <w:t>1968624</w:t>
            </w:r>
          </w:p>
        </w:tc>
        <w:tc>
          <w:tcPr>
            <w:tcW w:type="dxa" w:w="864"/>
          </w:tcPr>
          <w:p>
            <w:r>
              <w:t>Ross R</w:t>
            </w:r>
          </w:p>
        </w:tc>
        <w:tc>
          <w:tcPr>
            <w:tcW w:type="dxa" w:w="864"/>
          </w:tcPr>
          <w:p>
            <w:r>
              <w:t>1990</w:t>
            </w:r>
          </w:p>
        </w:tc>
        <w:tc>
          <w:tcPr>
            <w:tcW w:type="dxa" w:w="864"/>
          </w:tcPr>
          <w:p>
            <w:r>
              <w:t>Nucleic Acids Res</w:t>
            </w:r>
          </w:p>
        </w:tc>
        <w:tc>
          <w:tcPr>
            <w:tcW w:type="dxa" w:w="864"/>
          </w:tcPr>
          <w:p>
            <w:r>
              <w:t>0411011</w:t>
            </w:r>
          </w:p>
        </w:tc>
        <w:tc>
          <w:tcPr>
            <w:tcW w:type="dxa" w:w="864"/>
          </w:tcPr>
          <w:p>
            <w:r>
              <w:t>StyI RFLP of the human platelet derived growth factor (PDGF) A-chain gene.</w:t>
            </w:r>
          </w:p>
        </w:tc>
        <w:tc>
          <w:tcPr>
            <w:tcW w:type="dxa" w:w="864"/>
          </w:tcPr>
          <w:p>
            <w:r>
              <w:t>https://doi.org/10.1093/nar/18.1.208-a</w:t>
            </w:r>
          </w:p>
        </w:tc>
        <w:tc>
          <w:tcPr>
            <w:tcW w:type="dxa" w:w="864"/>
          </w:tcPr>
          <w:p>
            <w:r>
              <w:t>Nucleic Acids Res. 1990 Jan 11;18(1):208. doi: 10.1093/nar/18.1.208-a.</w:t>
            </w:r>
          </w:p>
        </w:tc>
        <w:tc>
          <w:tcPr>
            <w:tcW w:type="dxa" w:w="864"/>
          </w:tcPr>
          <w:p>
            <w:r>
              <w:t>Journal Article</w:t>
            </w:r>
          </w:p>
        </w:tc>
        <w:tc>
          <w:tcPr>
            <w:tcW w:type="dxa" w:w="864"/>
          </w:tcPr>
          <w:p>
            <w:r>
              <w:t>open access</w:t>
            </w:r>
          </w:p>
        </w:tc>
      </w:tr>
      <w:tr>
        <w:tc>
          <w:tcPr>
            <w:tcW w:type="dxa" w:w="864"/>
          </w:tcPr>
          <w:p>
            <w:r>
              <w:t>1969656</w:t>
            </w:r>
          </w:p>
        </w:tc>
        <w:tc>
          <w:tcPr>
            <w:tcW w:type="dxa" w:w="864"/>
          </w:tcPr>
          <w:p>
            <w:r>
              <w:t>Ross R</w:t>
            </w:r>
          </w:p>
        </w:tc>
        <w:tc>
          <w:tcPr>
            <w:tcW w:type="dxa" w:w="864"/>
          </w:tcPr>
          <w:p>
            <w:r>
              <w:t>1990</w:t>
            </w:r>
          </w:p>
        </w:tc>
        <w:tc>
          <w:tcPr>
            <w:tcW w:type="dxa" w:w="864"/>
          </w:tcPr>
          <w:p>
            <w:r>
              <w:t>Philos Trans R Soc Lond B Biol Sci</w:t>
            </w:r>
          </w:p>
        </w:tc>
        <w:tc>
          <w:tcPr>
            <w:tcW w:type="dxa" w:w="864"/>
          </w:tcPr>
          <w:p>
            <w:r>
              <w:t>7503623</w:t>
            </w:r>
          </w:p>
        </w:tc>
        <w:tc>
          <w:tcPr>
            <w:tcW w:type="dxa" w:w="864"/>
          </w:tcPr>
          <w:p>
            <w:r>
              <w:t>Platelet-derived growth factor and its role in health and disease.</w:t>
            </w:r>
          </w:p>
        </w:tc>
        <w:tc>
          <w:tcPr>
            <w:tcW w:type="dxa" w:w="864"/>
          </w:tcPr>
          <w:p>
            <w:r>
              <w:t>https://doi.org/10.1098/rstb.1990.0051</w:t>
            </w:r>
          </w:p>
        </w:tc>
        <w:tc>
          <w:tcPr>
            <w:tcW w:type="dxa" w:w="864"/>
          </w:tcPr>
          <w:p>
            <w:r>
              <w:t xml:space="preserve">Philos Trans R Soc Lond B Biol Sci. 1990 Mar 12;327(1239):155-69. doi: </w:t>
            </w:r>
          </w:p>
        </w:tc>
        <w:tc>
          <w:tcPr>
            <w:tcW w:type="dxa" w:w="864"/>
          </w:tcPr>
          <w:p>
            <w:r>
              <w:t>Review</w:t>
            </w:r>
          </w:p>
        </w:tc>
        <w:tc>
          <w:tcPr>
            <w:tcW w:type="dxa" w:w="864"/>
          </w:tcPr>
          <w:p>
            <w:r>
              <w:t>closed access</w:t>
            </w:r>
          </w:p>
        </w:tc>
      </w:tr>
      <w:tr>
        <w:tc>
          <w:tcPr>
            <w:tcW w:type="dxa" w:w="864"/>
          </w:tcPr>
          <w:p>
            <w:r>
              <w:t>1986868</w:t>
            </w:r>
          </w:p>
        </w:tc>
        <w:tc>
          <w:tcPr>
            <w:tcW w:type="dxa" w:w="864"/>
          </w:tcPr>
          <w:p>
            <w:r>
              <w:t>Ross R</w:t>
            </w:r>
          </w:p>
        </w:tc>
        <w:tc>
          <w:tcPr>
            <w:tcW w:type="dxa" w:w="864"/>
          </w:tcPr>
          <w:p>
            <w:r>
              <w:t>1991</w:t>
            </w:r>
          </w:p>
        </w:tc>
        <w:tc>
          <w:tcPr>
            <w:tcW w:type="dxa" w:w="864"/>
          </w:tcPr>
          <w:p>
            <w:r>
              <w:t>Cell</w:t>
            </w:r>
          </w:p>
        </w:tc>
        <w:tc>
          <w:tcPr>
            <w:tcW w:type="dxa" w:w="864"/>
          </w:tcPr>
          <w:p>
            <w:r>
              <w:t>0413066</w:t>
            </w:r>
          </w:p>
        </w:tc>
        <w:tc>
          <w:tcPr>
            <w:tcW w:type="dxa" w:w="864"/>
          </w:tcPr>
          <w:p>
            <w:r>
              <w:t xml:space="preserve">PDGF B-chain in neurons of the central nervous system, posterior pituitary, and </w:t>
            </w:r>
          </w:p>
        </w:tc>
        <w:tc>
          <w:tcPr>
            <w:tcW w:type="dxa" w:w="864"/>
          </w:tcPr>
          <w:p>
            <w:r>
              <w:t>https://doi.org/10.1016/0092-8674(91)90223-l</w:t>
            </w:r>
          </w:p>
        </w:tc>
        <w:tc>
          <w:tcPr>
            <w:tcW w:type="dxa" w:w="864"/>
          </w:tcPr>
          <w:p>
            <w:r>
              <w:t>Cell. 1991 Jan 11;64(1):217-27. doi: 10.1016/0092-8674(91)90223-l.</w:t>
            </w:r>
          </w:p>
        </w:tc>
        <w:tc>
          <w:tcPr>
            <w:tcW w:type="dxa" w:w="864"/>
          </w:tcPr>
          <w:p>
            <w:r>
              <w:t>Journal Article</w:t>
            </w:r>
          </w:p>
        </w:tc>
        <w:tc>
          <w:tcPr>
            <w:tcW w:type="dxa" w:w="864"/>
          </w:tcPr>
          <w:p>
            <w:r>
              <w:t>closed access</w:t>
            </w:r>
          </w:p>
        </w:tc>
      </w:tr>
      <w:tr>
        <w:tc>
          <w:tcPr>
            <w:tcW w:type="dxa" w:w="864"/>
          </w:tcPr>
          <w:p>
            <w:r>
              <w:t>2105588</w:t>
            </w:r>
          </w:p>
        </w:tc>
        <w:tc>
          <w:tcPr>
            <w:tcW w:type="dxa" w:w="864"/>
          </w:tcPr>
          <w:p>
            <w:r>
              <w:t>Ross R</w:t>
            </w:r>
          </w:p>
        </w:tc>
        <w:tc>
          <w:tcPr>
            <w:tcW w:type="dxa" w:w="864"/>
          </w:tcPr>
          <w:p>
            <w:r>
              <w:t>1990</w:t>
            </w:r>
          </w:p>
        </w:tc>
        <w:tc>
          <w:tcPr>
            <w:tcW w:type="dxa" w:w="864"/>
          </w:tcPr>
          <w:p>
            <w:r>
              <w:t>Adv Nephrol Necker Hosp</w:t>
            </w:r>
          </w:p>
        </w:tc>
        <w:tc>
          <w:tcPr>
            <w:tcW w:type="dxa" w:w="864"/>
          </w:tcPr>
          <w:p>
            <w:r>
              <w:t>0311622</w:t>
            </w:r>
          </w:p>
        </w:tc>
        <w:tc>
          <w:tcPr>
            <w:tcW w:type="dxa" w:w="864"/>
          </w:tcPr>
          <w:p>
            <w:r>
              <w:t>Mechanisms of atherosclerosis--a review.</w:t>
            </w:r>
          </w:p>
        </w:tc>
        <w:tc>
          <w:tcPr>
            <w:tcW w:type="dxa" w:w="864"/>
          </w:tcPr>
          <w:p>
            <w:r>
              <w:t>No DOI found</w:t>
            </w:r>
          </w:p>
        </w:tc>
        <w:tc>
          <w:tcPr>
            <w:tcW w:type="dxa" w:w="864"/>
          </w:tcPr>
          <w:p>
            <w:r>
              <w:t>Adv Nephrol Necker Hosp. 1990;19:79-86.</w:t>
            </w:r>
          </w:p>
        </w:tc>
        <w:tc>
          <w:tcPr>
            <w:tcW w:type="dxa" w:w="864"/>
          </w:tcPr>
          <w:p>
            <w:r>
              <w:t>Review</w:t>
            </w:r>
          </w:p>
        </w:tc>
        <w:tc>
          <w:tcPr>
            <w:tcW w:type="dxa" w:w="864"/>
          </w:tcPr>
          <w:p>
            <w:r>
              <w:t>closed access</w:t>
            </w:r>
          </w:p>
        </w:tc>
      </w:tr>
      <w:tr>
        <w:tc>
          <w:tcPr>
            <w:tcW w:type="dxa" w:w="864"/>
          </w:tcPr>
          <w:p>
            <w:r>
              <w:t>2113356</w:t>
            </w:r>
          </w:p>
        </w:tc>
        <w:tc>
          <w:tcPr>
            <w:tcW w:type="dxa" w:w="864"/>
          </w:tcPr>
          <w:p>
            <w:r>
              <w:t>Ross R</w:t>
            </w:r>
          </w:p>
        </w:tc>
        <w:tc>
          <w:tcPr>
            <w:tcW w:type="dxa" w:w="864"/>
          </w:tcPr>
          <w:p>
            <w:r>
              <w:t>1990</w:t>
            </w:r>
          </w:p>
        </w:tc>
        <w:tc>
          <w:tcPr>
            <w:tcW w:type="dxa" w:w="864"/>
          </w:tcPr>
          <w:p>
            <w:r>
              <w:t>Am J Pathol</w:t>
            </w:r>
          </w:p>
        </w:tc>
        <w:tc>
          <w:tcPr>
            <w:tcW w:type="dxa" w:w="864"/>
          </w:tcPr>
          <w:p>
            <w:r>
              <w:t>0370502</w:t>
            </w:r>
          </w:p>
        </w:tc>
        <w:tc>
          <w:tcPr>
            <w:tcW w:type="dxa" w:w="864"/>
          </w:tcPr>
          <w:p>
            <w:r>
              <w:t xml:space="preserve">Derivation and properties of platelet-derived growth factor-independent rat </w:t>
            </w:r>
          </w:p>
        </w:tc>
        <w:tc>
          <w:tcPr>
            <w:tcW w:type="dxa" w:w="864"/>
          </w:tcPr>
          <w:p>
            <w:r>
              <w:t>No DOI found</w:t>
            </w:r>
          </w:p>
        </w:tc>
        <w:tc>
          <w:tcPr>
            <w:tcW w:type="dxa" w:w="864"/>
          </w:tcPr>
          <w:p>
            <w:r>
              <w:t>Am J Pathol. 1990 Jun;136(6):1417-28.</w:t>
            </w:r>
          </w:p>
        </w:tc>
        <w:tc>
          <w:tcPr>
            <w:tcW w:type="dxa" w:w="864"/>
          </w:tcPr>
          <w:p>
            <w:r>
              <w:t>Journal Article</w:t>
            </w:r>
          </w:p>
        </w:tc>
        <w:tc>
          <w:tcPr>
            <w:tcW w:type="dxa" w:w="864"/>
          </w:tcPr>
          <w:p>
            <w:r>
              <w:t>open access</w:t>
            </w:r>
          </w:p>
        </w:tc>
      </w:tr>
      <w:tr>
        <w:tc>
          <w:tcPr>
            <w:tcW w:type="dxa" w:w="864"/>
          </w:tcPr>
          <w:p>
            <w:r>
              <w:t>21239294</w:t>
            </w:r>
          </w:p>
        </w:tc>
        <w:tc>
          <w:tcPr>
            <w:tcW w:type="dxa" w:w="864"/>
          </w:tcPr>
          <w:p>
            <w:r>
              <w:t>Ross R</w:t>
            </w:r>
          </w:p>
        </w:tc>
        <w:tc>
          <w:tcPr>
            <w:tcW w:type="dxa" w:w="864"/>
          </w:tcPr>
          <w:p>
            <w:r>
              <w:t>1991</w:t>
            </w:r>
          </w:p>
        </w:tc>
        <w:tc>
          <w:tcPr>
            <w:tcW w:type="dxa" w:w="864"/>
          </w:tcPr>
          <w:p>
            <w:r>
              <w:t>Trends Cardiovasc Med</w:t>
            </w:r>
          </w:p>
        </w:tc>
        <w:tc>
          <w:tcPr>
            <w:tcW w:type="dxa" w:w="864"/>
          </w:tcPr>
          <w:p>
            <w:r>
              <w:t>9108337</w:t>
            </w:r>
          </w:p>
        </w:tc>
        <w:tc>
          <w:tcPr>
            <w:tcW w:type="dxa" w:w="864"/>
          </w:tcPr>
          <w:p>
            <w:r>
              <w:t>Polypeptide growth factors and atherosclerosis.</w:t>
            </w:r>
          </w:p>
        </w:tc>
        <w:tc>
          <w:tcPr>
            <w:tcW w:type="dxa" w:w="864"/>
          </w:tcPr>
          <w:p>
            <w:r>
              <w:t>https://doi.org/10.1016/1050-1738(91)90043-E</w:t>
            </w:r>
          </w:p>
        </w:tc>
        <w:tc>
          <w:tcPr>
            <w:tcW w:type="dxa" w:w="864"/>
          </w:tcPr>
          <w:p>
            <w:r>
              <w:t xml:space="preserve">Trends Cardiovasc Med. 1991 Oct-Nov;1(7):277-82. doi: </w:t>
            </w:r>
          </w:p>
        </w:tc>
        <w:tc>
          <w:tcPr>
            <w:tcW w:type="dxa" w:w="864"/>
          </w:tcPr>
          <w:p>
            <w:r>
              <w:t>Journal Article</w:t>
            </w:r>
          </w:p>
        </w:tc>
        <w:tc>
          <w:tcPr>
            <w:tcW w:type="dxa" w:w="864"/>
          </w:tcPr>
          <w:p>
            <w:r>
              <w:t>closed access</w:t>
            </w:r>
          </w:p>
        </w:tc>
      </w:tr>
      <w:tr>
        <w:tc>
          <w:tcPr>
            <w:tcW w:type="dxa" w:w="864"/>
          </w:tcPr>
          <w:p>
            <w:r>
              <w:t>2171777</w:t>
            </w:r>
          </w:p>
        </w:tc>
        <w:tc>
          <w:tcPr>
            <w:tcW w:type="dxa" w:w="864"/>
          </w:tcPr>
          <w:p>
            <w:r>
              <w:t>Ross R</w:t>
            </w:r>
          </w:p>
        </w:tc>
        <w:tc>
          <w:tcPr>
            <w:tcW w:type="dxa" w:w="864"/>
          </w:tcPr>
          <w:p>
            <w:r>
              <w:t>1990</w:t>
            </w:r>
          </w:p>
        </w:tc>
        <w:tc>
          <w:tcPr>
            <w:tcW w:type="dxa" w:w="864"/>
          </w:tcPr>
          <w:p>
            <w:r>
              <w:t>Cell</w:t>
            </w:r>
          </w:p>
        </w:tc>
        <w:tc>
          <w:tcPr>
            <w:tcW w:type="dxa" w:w="864"/>
          </w:tcPr>
          <w:p>
            <w:r>
              <w:t>0413066</w:t>
            </w:r>
          </w:p>
        </w:tc>
        <w:tc>
          <w:tcPr>
            <w:tcW w:type="dxa" w:w="864"/>
          </w:tcPr>
          <w:p>
            <w:r>
              <w:t xml:space="preserve">TGF-beta induces bimodal proliferation of connective tissue cells via complex </w:t>
            </w:r>
          </w:p>
        </w:tc>
        <w:tc>
          <w:tcPr>
            <w:tcW w:type="dxa" w:w="864"/>
          </w:tcPr>
          <w:p>
            <w:r>
              <w:t>https://doi.org/10.1016/0092-8674(90)90448-n</w:t>
            </w:r>
          </w:p>
        </w:tc>
        <w:tc>
          <w:tcPr>
            <w:tcW w:type="dxa" w:w="864"/>
          </w:tcPr>
          <w:p>
            <w:r>
              <w:t>Cell. 1990 Nov 2;63(3):515-24. doi: 10.1016/0092-8674(90)90448-n.</w:t>
            </w:r>
          </w:p>
        </w:tc>
        <w:tc>
          <w:tcPr>
            <w:tcW w:type="dxa" w:w="864"/>
          </w:tcPr>
          <w:p>
            <w:r>
              <w:t>Journal Article</w:t>
            </w:r>
          </w:p>
        </w:tc>
        <w:tc>
          <w:tcPr>
            <w:tcW w:type="dxa" w:w="864"/>
          </w:tcPr>
          <w:p>
            <w:r>
              <w:t>closed access</w:t>
            </w:r>
          </w:p>
        </w:tc>
      </w:tr>
      <w:tr>
        <w:tc>
          <w:tcPr>
            <w:tcW w:type="dxa" w:w="864"/>
          </w:tcPr>
          <w:p>
            <w:r>
              <w:t>2175209</w:t>
            </w:r>
          </w:p>
        </w:tc>
        <w:tc>
          <w:tcPr>
            <w:tcW w:type="dxa" w:w="864"/>
          </w:tcPr>
          <w:p>
            <w:r>
              <w:t>Ross R</w:t>
            </w:r>
          </w:p>
        </w:tc>
        <w:tc>
          <w:tcPr>
            <w:tcW w:type="dxa" w:w="864"/>
          </w:tcPr>
          <w:p>
            <w:r>
              <w:t>1990</w:t>
            </w:r>
          </w:p>
        </w:tc>
        <w:tc>
          <w:tcPr>
            <w:tcW w:type="dxa" w:w="864"/>
          </w:tcPr>
          <w:p>
            <w:r>
              <w:t>Growth Factors</w:t>
            </w:r>
          </w:p>
        </w:tc>
        <w:tc>
          <w:tcPr>
            <w:tcW w:type="dxa" w:w="864"/>
          </w:tcPr>
          <w:p>
            <w:r>
              <w:t>9000468</w:t>
            </w:r>
          </w:p>
        </w:tc>
        <w:tc>
          <w:tcPr>
            <w:tcW w:type="dxa" w:w="864"/>
          </w:tcPr>
          <w:p>
            <w:r>
              <w:t xml:space="preserve">Relative platelet-derived growth factor receptor subunit expression determines </w:t>
            </w:r>
          </w:p>
        </w:tc>
        <w:tc>
          <w:tcPr>
            <w:tcW w:type="dxa" w:w="864"/>
          </w:tcPr>
          <w:p>
            <w:r>
              <w:t>https://doi.org/10.3109/08977199009003674</w:t>
            </w:r>
          </w:p>
        </w:tc>
        <w:tc>
          <w:tcPr>
            <w:tcW w:type="dxa" w:w="864"/>
          </w:tcPr>
          <w:p>
            <w:r>
              <w:t>Growth Factors. 1990;3(4):315-24. doi: 10.3109/08977199009003674.</w:t>
            </w:r>
          </w:p>
        </w:tc>
        <w:tc>
          <w:tcPr>
            <w:tcW w:type="dxa" w:w="864"/>
          </w:tcPr>
          <w:p>
            <w:r>
              <w:t>Journal Article</w:t>
            </w:r>
          </w:p>
        </w:tc>
        <w:tc>
          <w:tcPr>
            <w:tcW w:type="dxa" w:w="864"/>
          </w:tcPr>
          <w:p>
            <w:r>
              <w:t>closed access</w:t>
            </w:r>
          </w:p>
        </w:tc>
      </w:tr>
      <w:tr>
        <w:tc>
          <w:tcPr>
            <w:tcW w:type="dxa" w:w="864"/>
          </w:tcPr>
          <w:p>
            <w:r>
              <w:t>2180394</w:t>
            </w:r>
          </w:p>
        </w:tc>
        <w:tc>
          <w:tcPr>
            <w:tcW w:type="dxa" w:w="864"/>
          </w:tcPr>
          <w:p>
            <w:r>
              <w:t>Ross R</w:t>
            </w:r>
          </w:p>
        </w:tc>
        <w:tc>
          <w:tcPr>
            <w:tcW w:type="dxa" w:w="864"/>
          </w:tcPr>
          <w:p>
            <w:r>
              <w:t>1990</w:t>
            </w:r>
          </w:p>
        </w:tc>
        <w:tc>
          <w:tcPr>
            <w:tcW w:type="dxa" w:w="864"/>
          </w:tcPr>
          <w:p>
            <w:r>
              <w:t>Arteriosclerosis</w:t>
            </w:r>
          </w:p>
        </w:tc>
        <w:tc>
          <w:tcPr>
            <w:tcW w:type="dxa" w:w="864"/>
          </w:tcPr>
          <w:p>
            <w:r>
              <w:t>8401388</w:t>
            </w:r>
          </w:p>
        </w:tc>
        <w:tc>
          <w:tcPr>
            <w:tcW w:type="dxa" w:w="864"/>
          </w:tcPr>
          <w:p>
            <w:r>
              <w:t xml:space="preserve">Atherogenesis during low level hypercholesterolemia in the nonhuman primate. I. </w:t>
            </w:r>
          </w:p>
        </w:tc>
        <w:tc>
          <w:tcPr>
            <w:tcW w:type="dxa" w:w="864"/>
          </w:tcPr>
          <w:p>
            <w:r>
              <w:t>https://doi.org/10.1161/01.atv.10.2.164</w:t>
            </w:r>
          </w:p>
        </w:tc>
        <w:tc>
          <w:tcPr>
            <w:tcW w:type="dxa" w:w="864"/>
          </w:tcPr>
          <w:p>
            <w:r>
              <w:t>Arteriosclerosis. 1990 Mar-Apr;10(2):164-77. doi: 10.1161/01.atv.10.2.164.</w:t>
            </w:r>
          </w:p>
        </w:tc>
        <w:tc>
          <w:tcPr>
            <w:tcW w:type="dxa" w:w="864"/>
          </w:tcPr>
          <w:p>
            <w:r>
              <w:t>Journal Article</w:t>
            </w:r>
          </w:p>
        </w:tc>
        <w:tc>
          <w:tcPr>
            <w:tcW w:type="dxa" w:w="864"/>
          </w:tcPr>
          <w:p>
            <w:r>
              <w:t>closed access</w:t>
            </w:r>
          </w:p>
        </w:tc>
      </w:tr>
      <w:tr>
        <w:tc>
          <w:tcPr>
            <w:tcW w:type="dxa" w:w="864"/>
          </w:tcPr>
          <w:p>
            <w:r>
              <w:t>2248430</w:t>
            </w:r>
          </w:p>
        </w:tc>
        <w:tc>
          <w:tcPr>
            <w:tcW w:type="dxa" w:w="864"/>
          </w:tcPr>
          <w:p>
            <w:r>
              <w:t>Ross R</w:t>
            </w:r>
          </w:p>
        </w:tc>
        <w:tc>
          <w:tcPr>
            <w:tcW w:type="dxa" w:w="864"/>
          </w:tcPr>
          <w:p>
            <w:r>
              <w:t>1990</w:t>
            </w:r>
          </w:p>
        </w:tc>
        <w:tc>
          <w:tcPr>
            <w:tcW w:type="dxa" w:w="864"/>
          </w:tcPr>
          <w:p>
            <w:r>
              <w:t>Ann N Y Acad Sci</w:t>
            </w:r>
          </w:p>
        </w:tc>
        <w:tc>
          <w:tcPr>
            <w:tcW w:type="dxa" w:w="864"/>
          </w:tcPr>
          <w:p>
            <w:r>
              <w:t>7506858</w:t>
            </w:r>
          </w:p>
        </w:tc>
        <w:tc>
          <w:tcPr>
            <w:tcW w:type="dxa" w:w="864"/>
          </w:tcPr>
          <w:p>
            <w:r>
              <w:t xml:space="preserve">Cellular interactions, growth factors, and smooth muscle proliferation in </w:t>
            </w:r>
          </w:p>
        </w:tc>
        <w:tc>
          <w:tcPr>
            <w:tcW w:type="dxa" w:w="864"/>
          </w:tcPr>
          <w:p>
            <w:r>
              <w:t>https://doi.org/10.1111/j.1749-6632.1990.tb42282.x</w:t>
            </w:r>
          </w:p>
        </w:tc>
        <w:tc>
          <w:tcPr>
            <w:tcW w:type="dxa" w:w="864"/>
          </w:tcPr>
          <w:p>
            <w:r>
              <w:t>Ann N Y Acad Sci. 1990;598:102-12. doi: 10.1111/j.1749-6632.1990.tb42282.x.</w:t>
            </w:r>
          </w:p>
        </w:tc>
        <w:tc>
          <w:tcPr>
            <w:tcW w:type="dxa" w:w="864"/>
          </w:tcPr>
          <w:p>
            <w:r>
              <w:t>Review</w:t>
            </w:r>
          </w:p>
        </w:tc>
        <w:tc>
          <w:tcPr>
            <w:tcW w:type="dxa" w:w="864"/>
          </w:tcPr>
          <w:p>
            <w:r>
              <w:t>closed access</w:t>
            </w:r>
          </w:p>
        </w:tc>
      </w:tr>
      <w:tr>
        <w:tc>
          <w:tcPr>
            <w:tcW w:type="dxa" w:w="864"/>
          </w:tcPr>
          <w:p>
            <w:r>
              <w:t>2317156</w:t>
            </w:r>
          </w:p>
        </w:tc>
        <w:tc>
          <w:tcPr>
            <w:tcW w:type="dxa" w:w="864"/>
          </w:tcPr>
          <w:p>
            <w:r>
              <w:t>Ross R</w:t>
            </w:r>
          </w:p>
        </w:tc>
        <w:tc>
          <w:tcPr>
            <w:tcW w:type="dxa" w:w="864"/>
          </w:tcPr>
          <w:p>
            <w:r>
              <w:t>1990</w:t>
            </w:r>
          </w:p>
        </w:tc>
        <w:tc>
          <w:tcPr>
            <w:tcW w:type="dxa" w:w="864"/>
          </w:tcPr>
          <w:p>
            <w:r>
              <w:t>Arteriosclerosis</w:t>
            </w:r>
          </w:p>
        </w:tc>
        <w:tc>
          <w:tcPr>
            <w:tcW w:type="dxa" w:w="864"/>
          </w:tcPr>
          <w:p>
            <w:r>
              <w:t>8401388</w:t>
            </w:r>
          </w:p>
        </w:tc>
        <w:tc>
          <w:tcPr>
            <w:tcW w:type="dxa" w:w="864"/>
          </w:tcPr>
          <w:p>
            <w:r>
              <w:t xml:space="preserve">Atherogenesis during low level hypercholesterolemia in the nonhuman primate. II. </w:t>
            </w:r>
          </w:p>
        </w:tc>
        <w:tc>
          <w:tcPr>
            <w:tcW w:type="dxa" w:w="864"/>
          </w:tcPr>
          <w:p>
            <w:r>
              <w:t>https://doi.org/10.1161/01.atv.10.2.178</w:t>
            </w:r>
          </w:p>
        </w:tc>
        <w:tc>
          <w:tcPr>
            <w:tcW w:type="dxa" w:w="864"/>
          </w:tcPr>
          <w:p>
            <w:r>
              <w:t>Arteriosclerosis. 1990 Mar-Apr;10(2):178-87. doi: 10.1161/01.atv.10.2.178.</w:t>
            </w:r>
          </w:p>
        </w:tc>
        <w:tc>
          <w:tcPr>
            <w:tcW w:type="dxa" w:w="864"/>
          </w:tcPr>
          <w:p>
            <w:r>
              <w:t>Journal Article</w:t>
            </w:r>
          </w:p>
        </w:tc>
        <w:tc>
          <w:tcPr>
            <w:tcW w:type="dxa" w:w="864"/>
          </w:tcPr>
          <w:p>
            <w:r>
              <w:t>closed access</w:t>
            </w:r>
          </w:p>
        </w:tc>
      </w:tr>
      <w:tr>
        <w:tc>
          <w:tcPr>
            <w:tcW w:type="dxa" w:w="864"/>
          </w:tcPr>
          <w:p>
            <w:r>
              <w:t>2343305</w:t>
            </w:r>
          </w:p>
        </w:tc>
        <w:tc>
          <w:tcPr>
            <w:tcW w:type="dxa" w:w="864"/>
          </w:tcPr>
          <w:p>
            <w:r>
              <w:t>Ross R</w:t>
            </w:r>
          </w:p>
        </w:tc>
        <w:tc>
          <w:tcPr>
            <w:tcW w:type="dxa" w:w="864"/>
          </w:tcPr>
          <w:p>
            <w:r>
              <w:t>1990</w:t>
            </w:r>
          </w:p>
        </w:tc>
        <w:tc>
          <w:tcPr>
            <w:tcW w:type="dxa" w:w="864"/>
          </w:tcPr>
          <w:p>
            <w:r>
              <w:t>Science</w:t>
            </w:r>
          </w:p>
        </w:tc>
        <w:tc>
          <w:tcPr>
            <w:tcW w:type="dxa" w:w="864"/>
          </w:tcPr>
          <w:p>
            <w:r>
              <w:t>0404511</w:t>
            </w:r>
          </w:p>
        </w:tc>
        <w:tc>
          <w:tcPr>
            <w:tcW w:type="dxa" w:w="864"/>
          </w:tcPr>
          <w:p>
            <w:r>
              <w:t>Localization of PDGF-B protein in macrophages in all phases of atherogenesis.</w:t>
            </w:r>
          </w:p>
        </w:tc>
        <w:tc>
          <w:tcPr>
            <w:tcW w:type="dxa" w:w="864"/>
          </w:tcPr>
          <w:p>
            <w:r>
              <w:t>https://doi.org/10.1126/science.2343305</w:t>
            </w:r>
          </w:p>
        </w:tc>
        <w:tc>
          <w:tcPr>
            <w:tcW w:type="dxa" w:w="864"/>
          </w:tcPr>
          <w:p>
            <w:r>
              <w:t>Science. 1990 May 25;248(4958):1009-12. doi: 10.1126/science.2343305.</w:t>
            </w:r>
          </w:p>
        </w:tc>
        <w:tc>
          <w:tcPr>
            <w:tcW w:type="dxa" w:w="864"/>
          </w:tcPr>
          <w:p>
            <w:r>
              <w:t>Journal Article</w:t>
            </w:r>
          </w:p>
        </w:tc>
        <w:tc>
          <w:tcPr>
            <w:tcW w:type="dxa" w:w="864"/>
          </w:tcPr>
          <w:p>
            <w:r>
              <w:t>closed access</w:t>
            </w:r>
          </w:p>
        </w:tc>
      </w:tr>
      <w:tr>
        <w:tc>
          <w:tcPr>
            <w:tcW w:type="dxa" w:w="864"/>
          </w:tcPr>
          <w:p>
            <w:r>
              <w:t>2386202</w:t>
            </w:r>
          </w:p>
        </w:tc>
        <w:tc>
          <w:tcPr>
            <w:tcW w:type="dxa" w:w="864"/>
          </w:tcPr>
          <w:p>
            <w:r>
              <w:t>Ross R</w:t>
            </w:r>
          </w:p>
        </w:tc>
        <w:tc>
          <w:tcPr>
            <w:tcW w:type="dxa" w:w="864"/>
          </w:tcPr>
          <w:p>
            <w:r>
              <w:t>1990</w:t>
            </w:r>
          </w:p>
        </w:tc>
        <w:tc>
          <w:tcPr>
            <w:tcW w:type="dxa" w:w="864"/>
          </w:tcPr>
          <w:p>
            <w:r>
              <w:t>Am J Pathol</w:t>
            </w:r>
          </w:p>
        </w:tc>
        <w:tc>
          <w:tcPr>
            <w:tcW w:type="dxa" w:w="864"/>
          </w:tcPr>
          <w:p>
            <w:r>
              <w:t>0370502</w:t>
            </w:r>
          </w:p>
        </w:tc>
        <w:tc>
          <w:tcPr>
            <w:tcW w:type="dxa" w:w="864"/>
          </w:tcPr>
          <w:p>
            <w:r>
              <w:t>Vascular effects of cyclosporine A in vivo and in vitro.</w:t>
            </w:r>
          </w:p>
        </w:tc>
        <w:tc>
          <w:tcPr>
            <w:tcW w:type="dxa" w:w="864"/>
          </w:tcPr>
          <w:p>
            <w:r>
              <w:t>No DOI found</w:t>
            </w:r>
          </w:p>
        </w:tc>
        <w:tc>
          <w:tcPr>
            <w:tcW w:type="dxa" w:w="864"/>
          </w:tcPr>
          <w:p>
            <w:r>
              <w:t>Am J Pathol. 1990 Aug;137(2):403-13.</w:t>
            </w:r>
          </w:p>
        </w:tc>
        <w:tc>
          <w:tcPr>
            <w:tcW w:type="dxa" w:w="864"/>
          </w:tcPr>
          <w:p>
            <w:r>
              <w:t>Journal Article</w:t>
            </w:r>
          </w:p>
        </w:tc>
        <w:tc>
          <w:tcPr>
            <w:tcW w:type="dxa" w:w="864"/>
          </w:tcPr>
          <w:p>
            <w:r>
              <w:t>open access</w:t>
            </w:r>
          </w:p>
        </w:tc>
      </w:tr>
      <w:tr>
        <w:tc>
          <w:tcPr>
            <w:tcW w:type="dxa" w:w="864"/>
          </w:tcPr>
          <w:p>
            <w:r>
              <w:t>2542288</w:t>
            </w:r>
          </w:p>
        </w:tc>
        <w:tc>
          <w:tcPr>
            <w:tcW w:type="dxa" w:w="864"/>
          </w:tcPr>
          <w:p>
            <w:r>
              <w:t>Ross R</w:t>
            </w:r>
          </w:p>
        </w:tc>
        <w:tc>
          <w:tcPr>
            <w:tcW w:type="dxa" w:w="864"/>
          </w:tcPr>
          <w:p>
            <w:r>
              <w:t>1989</w:t>
            </w:r>
          </w:p>
        </w:tc>
        <w:tc>
          <w:tcPr>
            <w:tcW w:type="dxa" w:w="864"/>
          </w:tcPr>
          <w:p>
            <w:r>
              <w:t>J Biol Chem</w:t>
            </w:r>
          </w:p>
        </w:tc>
        <w:tc>
          <w:tcPr>
            <w:tcW w:type="dxa" w:w="864"/>
          </w:tcPr>
          <w:p>
            <w:r>
              <w:t>2985121</w:t>
            </w:r>
          </w:p>
        </w:tc>
        <w:tc>
          <w:tcPr>
            <w:tcW w:type="dxa" w:w="864"/>
          </w:tcPr>
          <w:p>
            <w:r>
              <w:t xml:space="preserve">Two different subunits associate to create isoform-specific platelet-derived </w:t>
            </w:r>
          </w:p>
        </w:tc>
        <w:tc>
          <w:tcPr>
            <w:tcW w:type="dxa" w:w="864"/>
          </w:tcPr>
          <w:p>
            <w:r>
              <w:t>No DOI found</w:t>
            </w:r>
          </w:p>
        </w:tc>
        <w:tc>
          <w:tcPr>
            <w:tcW w:type="dxa" w:w="864"/>
          </w:tcPr>
          <w:p>
            <w:r>
              <w:t>J Biol Chem. 1989 May 25;264(15):8771-8.</w:t>
            </w:r>
          </w:p>
        </w:tc>
        <w:tc>
          <w:tcPr>
            <w:tcW w:type="dxa" w:w="864"/>
          </w:tcPr>
          <w:p>
            <w:r>
              <w:t>Journal Article</w:t>
            </w:r>
          </w:p>
        </w:tc>
        <w:tc>
          <w:tcPr>
            <w:tcW w:type="dxa" w:w="864"/>
          </w:tcPr>
          <w:p>
            <w:r>
              <w:t>closed access</w:t>
            </w:r>
          </w:p>
        </w:tc>
      </w:tr>
      <w:tr>
        <w:tc>
          <w:tcPr>
            <w:tcW w:type="dxa" w:w="864"/>
          </w:tcPr>
          <w:p>
            <w:r>
              <w:t>2566744</w:t>
            </w:r>
          </w:p>
        </w:tc>
        <w:tc>
          <w:tcPr>
            <w:tcW w:type="dxa" w:w="864"/>
          </w:tcPr>
          <w:p>
            <w:r>
              <w:t>Ross R</w:t>
            </w:r>
          </w:p>
        </w:tc>
        <w:tc>
          <w:tcPr>
            <w:tcW w:type="dxa" w:w="864"/>
          </w:tcPr>
          <w:p>
            <w:r>
              <w:t>1989</w:t>
            </w:r>
          </w:p>
        </w:tc>
        <w:tc>
          <w:tcPr>
            <w:tcW w:type="dxa" w:w="864"/>
          </w:tcPr>
          <w:p>
            <w:r>
              <w:t>Lancet</w:t>
            </w:r>
          </w:p>
        </w:tc>
        <w:tc>
          <w:tcPr>
            <w:tcW w:type="dxa" w:w="864"/>
          </w:tcPr>
          <w:p>
            <w:r>
              <w:t>2985213</w:t>
            </w:r>
          </w:p>
        </w:tc>
        <w:tc>
          <w:tcPr>
            <w:tcW w:type="dxa" w:w="864"/>
          </w:tcPr>
          <w:p>
            <w:r>
              <w:t>Platelet-derived growth factor.</w:t>
            </w:r>
          </w:p>
        </w:tc>
        <w:tc>
          <w:tcPr>
            <w:tcW w:type="dxa" w:w="864"/>
          </w:tcPr>
          <w:p>
            <w:r>
              <w:t>https://doi.org/10.1016/s0140-6736(89)92760-8</w:t>
            </w:r>
          </w:p>
        </w:tc>
        <w:tc>
          <w:tcPr>
            <w:tcW w:type="dxa" w:w="864"/>
          </w:tcPr>
          <w:p>
            <w:r>
              <w:t>Lancet. 1989 May 27;1(8648):1179-82. doi: 10.1016/s0140-6736(89)92760-8.</w:t>
            </w:r>
          </w:p>
        </w:tc>
        <w:tc>
          <w:tcPr>
            <w:tcW w:type="dxa" w:w="864"/>
          </w:tcPr>
          <w:p>
            <w:r>
              <w:t>Review</w:t>
            </w:r>
          </w:p>
        </w:tc>
        <w:tc>
          <w:tcPr>
            <w:tcW w:type="dxa" w:w="864"/>
          </w:tcPr>
          <w:p>
            <w:r>
              <w:t>closed access</w:t>
            </w:r>
          </w:p>
        </w:tc>
      </w:tr>
      <w:tr>
        <w:tc>
          <w:tcPr>
            <w:tcW w:type="dxa" w:w="864"/>
          </w:tcPr>
          <w:p>
            <w:r>
              <w:t>2654148</w:t>
            </w:r>
          </w:p>
        </w:tc>
        <w:tc>
          <w:tcPr>
            <w:tcW w:type="dxa" w:w="864"/>
          </w:tcPr>
          <w:p>
            <w:r>
              <w:t>Ross R</w:t>
            </w:r>
          </w:p>
        </w:tc>
        <w:tc>
          <w:tcPr>
            <w:tcW w:type="dxa" w:w="864"/>
          </w:tcPr>
          <w:p>
            <w:r>
              <w:t>1989</w:t>
            </w:r>
          </w:p>
        </w:tc>
        <w:tc>
          <w:tcPr>
            <w:tcW w:type="dxa" w:w="864"/>
          </w:tcPr>
          <w:p>
            <w:r>
              <w:t>J Cell Biochem</w:t>
            </w:r>
          </w:p>
        </w:tc>
        <w:tc>
          <w:tcPr>
            <w:tcW w:type="dxa" w:w="864"/>
          </w:tcPr>
          <w:p>
            <w:r>
              <w:t>8205768</w:t>
            </w:r>
          </w:p>
        </w:tc>
        <w:tc>
          <w:tcPr>
            <w:tcW w:type="dxa" w:w="864"/>
          </w:tcPr>
          <w:p>
            <w:r>
              <w:t xml:space="preserve">Selective expression of mRNA encoding platelet-derived growth factor B chain </w:t>
            </w:r>
          </w:p>
        </w:tc>
        <w:tc>
          <w:tcPr>
            <w:tcW w:type="dxa" w:w="864"/>
          </w:tcPr>
          <w:p>
            <w:r>
              <w:t>https://doi.org/10.1002/jcb.240390110</w:t>
            </w:r>
          </w:p>
        </w:tc>
        <w:tc>
          <w:tcPr>
            <w:tcW w:type="dxa" w:w="864"/>
          </w:tcPr>
          <w:p>
            <w:r>
              <w:t>J Cell Biochem. 1989 Jan;39(1):87-94. doi: 10.1002/jcb.240390110.</w:t>
            </w:r>
          </w:p>
        </w:tc>
        <w:tc>
          <w:tcPr>
            <w:tcW w:type="dxa" w:w="864"/>
          </w:tcPr>
          <w:p>
            <w:r>
              <w:t>Journal Article</w:t>
            </w:r>
          </w:p>
        </w:tc>
        <w:tc>
          <w:tcPr>
            <w:tcW w:type="dxa" w:w="864"/>
          </w:tcPr>
          <w:p>
            <w:r>
              <w:t>closed access</w:t>
            </w:r>
          </w:p>
        </w:tc>
      </w:tr>
      <w:tr>
        <w:tc>
          <w:tcPr>
            <w:tcW w:type="dxa" w:w="864"/>
          </w:tcPr>
          <w:p>
            <w:r>
              <w:t>2783498</w:t>
            </w:r>
          </w:p>
        </w:tc>
        <w:tc>
          <w:tcPr>
            <w:tcW w:type="dxa" w:w="864"/>
          </w:tcPr>
          <w:p>
            <w:r>
              <w:t>Ross R</w:t>
            </w:r>
          </w:p>
        </w:tc>
        <w:tc>
          <w:tcPr>
            <w:tcW w:type="dxa" w:w="864"/>
          </w:tcPr>
          <w:p>
            <w:r>
              <w:t>1989</w:t>
            </w:r>
          </w:p>
        </w:tc>
        <w:tc>
          <w:tcPr>
            <w:tcW w:type="dxa" w:w="864"/>
          </w:tcPr>
          <w:p>
            <w:r>
              <w:t>Science</w:t>
            </w:r>
          </w:p>
        </w:tc>
        <w:tc>
          <w:tcPr>
            <w:tcW w:type="dxa" w:w="864"/>
          </w:tcPr>
          <w:p>
            <w:r>
              <w:t>0404511</w:t>
            </w:r>
          </w:p>
        </w:tc>
        <w:tc>
          <w:tcPr>
            <w:tcW w:type="dxa" w:w="864"/>
          </w:tcPr>
          <w:p>
            <w:r>
              <w:t xml:space="preserve">Interleukin-1 mitogenic activity for fibroblasts and smooth muscle cells is due </w:t>
            </w:r>
          </w:p>
        </w:tc>
        <w:tc>
          <w:tcPr>
            <w:tcW w:type="dxa" w:w="864"/>
          </w:tcPr>
          <w:p>
            <w:r>
              <w:t>https://doi.org/10.1126/science.2783498</w:t>
            </w:r>
          </w:p>
        </w:tc>
        <w:tc>
          <w:tcPr>
            <w:tcW w:type="dxa" w:w="864"/>
          </w:tcPr>
          <w:p>
            <w:r>
              <w:t>Science. 1989 Jan 20;243(4889):393-6. doi: 10.1126/science.2783498.</w:t>
            </w:r>
          </w:p>
        </w:tc>
        <w:tc>
          <w:tcPr>
            <w:tcW w:type="dxa" w:w="864"/>
          </w:tcPr>
          <w:p>
            <w:r>
              <w:t>Journal Article</w:t>
            </w:r>
          </w:p>
        </w:tc>
        <w:tc>
          <w:tcPr>
            <w:tcW w:type="dxa" w:w="864"/>
          </w:tcPr>
          <w:p>
            <w:r>
              <w:t>closed access</w:t>
            </w:r>
          </w:p>
        </w:tc>
      </w:tr>
      <w:tr>
        <w:tc>
          <w:tcPr>
            <w:tcW w:type="dxa" w:w="864"/>
          </w:tcPr>
          <w:p>
            <w:r>
              <w:t>2835772</w:t>
            </w:r>
          </w:p>
        </w:tc>
        <w:tc>
          <w:tcPr>
            <w:tcW w:type="dxa" w:w="864"/>
          </w:tcPr>
          <w:p>
            <w:r>
              <w:t>Ross R</w:t>
            </w:r>
          </w:p>
        </w:tc>
        <w:tc>
          <w:tcPr>
            <w:tcW w:type="dxa" w:w="864"/>
          </w:tcPr>
          <w:p>
            <w:r>
              <w:t>1988</w:t>
            </w:r>
          </w:p>
        </w:tc>
        <w:tc>
          <w:tcPr>
            <w:tcW w:type="dxa" w:w="864"/>
          </w:tcPr>
          <w:p>
            <w:r>
              <w:t>Proc Natl Acad Sci U S A</w:t>
            </w:r>
          </w:p>
        </w:tc>
        <w:tc>
          <w:tcPr>
            <w:tcW w:type="dxa" w:w="864"/>
          </w:tcPr>
          <w:p>
            <w:r>
              <w:t>7505876</w:t>
            </w:r>
          </w:p>
        </w:tc>
        <w:tc>
          <w:tcPr>
            <w:tcW w:type="dxa" w:w="864"/>
          </w:tcPr>
          <w:p>
            <w:r>
              <w:t xml:space="preserve">Cloning and expression of a cDNA coding for the human platelet-derived growth </w:t>
            </w:r>
          </w:p>
        </w:tc>
        <w:tc>
          <w:tcPr>
            <w:tcW w:type="dxa" w:w="864"/>
          </w:tcPr>
          <w:p>
            <w:r>
              <w:t>https://doi.org/10.1073/pnas.85.10.3435</w:t>
            </w:r>
          </w:p>
        </w:tc>
        <w:tc>
          <w:tcPr>
            <w:tcW w:type="dxa" w:w="864"/>
          </w:tcPr>
          <w:p>
            <w:r>
              <w:t>Proc Natl Acad Sci U S A. 1988 May;85(10):3435-9. doi: 10.1073/pnas.85.10.3435.</w:t>
            </w:r>
          </w:p>
        </w:tc>
        <w:tc>
          <w:tcPr>
            <w:tcW w:type="dxa" w:w="864"/>
          </w:tcPr>
          <w:p>
            <w:r>
              <w:t>Journal Article</w:t>
            </w:r>
          </w:p>
        </w:tc>
        <w:tc>
          <w:tcPr>
            <w:tcW w:type="dxa" w:w="864"/>
          </w:tcPr>
          <w:p>
            <w:r>
              <w:t>open access</w:t>
            </w:r>
          </w:p>
        </w:tc>
      </w:tr>
      <w:tr>
        <w:tc>
          <w:tcPr>
            <w:tcW w:type="dxa" w:w="864"/>
          </w:tcPr>
          <w:p>
            <w:r>
              <w:t>2836952</w:t>
            </w:r>
          </w:p>
        </w:tc>
        <w:tc>
          <w:tcPr>
            <w:tcW w:type="dxa" w:w="864"/>
          </w:tcPr>
          <w:p>
            <w:r>
              <w:t>Ross R</w:t>
            </w:r>
          </w:p>
        </w:tc>
        <w:tc>
          <w:tcPr>
            <w:tcW w:type="dxa" w:w="864"/>
          </w:tcPr>
          <w:p>
            <w:r>
              <w:t>1988</w:t>
            </w:r>
          </w:p>
        </w:tc>
        <w:tc>
          <w:tcPr>
            <w:tcW w:type="dxa" w:w="864"/>
          </w:tcPr>
          <w:p>
            <w:r>
              <w:t>Science</w:t>
            </w:r>
          </w:p>
        </w:tc>
        <w:tc>
          <w:tcPr>
            <w:tcW w:type="dxa" w:w="864"/>
          </w:tcPr>
          <w:p>
            <w:r>
              <w:t>0404511</w:t>
            </w:r>
          </w:p>
        </w:tc>
        <w:tc>
          <w:tcPr>
            <w:tcW w:type="dxa" w:w="864"/>
          </w:tcPr>
          <w:p>
            <w:r>
              <w:t>Two classes of PDGF receptor recognize different isoforms of PDGF.</w:t>
            </w:r>
          </w:p>
        </w:tc>
        <w:tc>
          <w:tcPr>
            <w:tcW w:type="dxa" w:w="864"/>
          </w:tcPr>
          <w:p>
            <w:r>
              <w:t>https://doi.org/10.1126/science.2836952</w:t>
            </w:r>
          </w:p>
        </w:tc>
        <w:tc>
          <w:tcPr>
            <w:tcW w:type="dxa" w:w="864"/>
          </w:tcPr>
          <w:p>
            <w:r>
              <w:t>Science. 1988 Jun 10;240(4858):1529-31. doi: 10.1126/science.2836952.</w:t>
            </w:r>
          </w:p>
        </w:tc>
        <w:tc>
          <w:tcPr>
            <w:tcW w:type="dxa" w:w="864"/>
          </w:tcPr>
          <w:p>
            <w:r>
              <w:t>Journal Article</w:t>
            </w:r>
          </w:p>
        </w:tc>
        <w:tc>
          <w:tcPr>
            <w:tcW w:type="dxa" w:w="864"/>
          </w:tcPr>
          <w:p>
            <w:r>
              <w:t>closed access</w:t>
            </w:r>
          </w:p>
        </w:tc>
      </w:tr>
      <w:tr>
        <w:tc>
          <w:tcPr>
            <w:tcW w:type="dxa" w:w="864"/>
          </w:tcPr>
          <w:p>
            <w:r>
              <w:t>3063091</w:t>
            </w:r>
          </w:p>
        </w:tc>
        <w:tc>
          <w:tcPr>
            <w:tcW w:type="dxa" w:w="864"/>
          </w:tcPr>
          <w:p>
            <w:r>
              <w:t>Ross R</w:t>
            </w:r>
          </w:p>
        </w:tc>
        <w:tc>
          <w:tcPr>
            <w:tcW w:type="dxa" w:w="864"/>
          </w:tcPr>
          <w:p>
            <w:r>
              <w:t>1988</w:t>
            </w:r>
          </w:p>
        </w:tc>
        <w:tc>
          <w:tcPr>
            <w:tcW w:type="dxa" w:w="864"/>
          </w:tcPr>
          <w:p>
            <w:r>
              <w:t>Adv Exp Med Biol</w:t>
            </w:r>
          </w:p>
        </w:tc>
        <w:tc>
          <w:tcPr>
            <w:tcW w:type="dxa" w:w="864"/>
          </w:tcPr>
          <w:p>
            <w:r>
              <w:t>0121103</w:t>
            </w:r>
          </w:p>
        </w:tc>
        <w:tc>
          <w:tcPr>
            <w:tcW w:type="dxa" w:w="864"/>
          </w:tcPr>
          <w:p>
            <w:r>
              <w:t>Platelet-derived growth factor--its role in health and disease.</w:t>
            </w:r>
          </w:p>
        </w:tc>
        <w:tc>
          <w:tcPr>
            <w:tcW w:type="dxa" w:w="864"/>
          </w:tcPr>
          <w:p>
            <w:r>
              <w:t>https://doi.org/10.1007/978-1-4757-1980-2_2</w:t>
            </w:r>
          </w:p>
        </w:tc>
        <w:tc>
          <w:tcPr>
            <w:tcW w:type="dxa" w:w="864"/>
          </w:tcPr>
          <w:p>
            <w:r>
              <w:t>Adv Exp Med Biol. 1988;234:9-21. doi: 10.1007/978-1-4757-1980-2_2.</w:t>
            </w:r>
          </w:p>
        </w:tc>
        <w:tc>
          <w:tcPr>
            <w:tcW w:type="dxa" w:w="864"/>
          </w:tcPr>
          <w:p>
            <w:r>
              <w:t>Review</w:t>
            </w:r>
          </w:p>
        </w:tc>
        <w:tc>
          <w:tcPr>
            <w:tcW w:type="dxa" w:w="864"/>
          </w:tcPr>
          <w:p>
            <w:r>
              <w:t>closed access</w:t>
            </w:r>
          </w:p>
        </w:tc>
      </w:tr>
      <w:tr>
        <w:tc>
          <w:tcPr>
            <w:tcW w:type="dxa" w:w="864"/>
          </w:tcPr>
          <w:p>
            <w:r>
              <w:t>3258795</w:t>
            </w:r>
          </w:p>
        </w:tc>
        <w:tc>
          <w:tcPr>
            <w:tcW w:type="dxa" w:w="864"/>
          </w:tcPr>
          <w:p>
            <w:r>
              <w:t>Ross R</w:t>
            </w:r>
          </w:p>
        </w:tc>
        <w:tc>
          <w:tcPr>
            <w:tcW w:type="dxa" w:w="864"/>
          </w:tcPr>
          <w:p>
            <w:r>
              <w:t>1988</w:t>
            </w:r>
          </w:p>
        </w:tc>
        <w:tc>
          <w:tcPr>
            <w:tcW w:type="dxa" w:w="864"/>
          </w:tcPr>
          <w:p>
            <w:r>
              <w:t>Cell</w:t>
            </w:r>
          </w:p>
        </w:tc>
        <w:tc>
          <w:tcPr>
            <w:tcW w:type="dxa" w:w="864"/>
          </w:tcPr>
          <w:p>
            <w:r>
              <w:t>0413066</w:t>
            </w:r>
          </w:p>
        </w:tc>
        <w:tc>
          <w:tcPr>
            <w:tcW w:type="dxa" w:w="864"/>
          </w:tcPr>
          <w:p>
            <w:r>
              <w:t xml:space="preserve">Induction of transforming growth factor-alpha in activated human alveolar </w:t>
            </w:r>
          </w:p>
        </w:tc>
        <w:tc>
          <w:tcPr>
            <w:tcW w:type="dxa" w:w="864"/>
          </w:tcPr>
          <w:p>
            <w:r>
              <w:t>https://doi.org/10.1016/0092-8674(88)90390-x</w:t>
            </w:r>
          </w:p>
        </w:tc>
        <w:tc>
          <w:tcPr>
            <w:tcW w:type="dxa" w:w="864"/>
          </w:tcPr>
          <w:p>
            <w:r>
              <w:t>Cell. 1988 Apr 22;53(2):285-93. doi: 10.1016/0092-8674(88)90390-x.</w:t>
            </w:r>
          </w:p>
        </w:tc>
        <w:tc>
          <w:tcPr>
            <w:tcW w:type="dxa" w:w="864"/>
          </w:tcPr>
          <w:p>
            <w:r>
              <w:t>Journal Article</w:t>
            </w:r>
          </w:p>
        </w:tc>
        <w:tc>
          <w:tcPr>
            <w:tcW w:type="dxa" w:w="864"/>
          </w:tcPr>
          <w:p>
            <w:r>
              <w:t>closed access</w:t>
            </w:r>
          </w:p>
        </w:tc>
      </w:tr>
      <w:tr>
        <w:tc>
          <w:tcPr>
            <w:tcW w:type="dxa" w:w="864"/>
          </w:tcPr>
          <w:p>
            <w:r>
              <w:t>3380852</w:t>
            </w:r>
          </w:p>
        </w:tc>
        <w:tc>
          <w:tcPr>
            <w:tcW w:type="dxa" w:w="864"/>
          </w:tcPr>
          <w:p>
            <w:r>
              <w:t>Ross R</w:t>
            </w:r>
          </w:p>
        </w:tc>
        <w:tc>
          <w:tcPr>
            <w:tcW w:type="dxa" w:w="864"/>
          </w:tcPr>
          <w:p>
            <w:r>
              <w:t>1988</w:t>
            </w:r>
          </w:p>
        </w:tc>
        <w:tc>
          <w:tcPr>
            <w:tcW w:type="dxa" w:w="864"/>
          </w:tcPr>
          <w:p>
            <w:r>
              <w:t>Prog Clin Biol Res</w:t>
            </w:r>
          </w:p>
        </w:tc>
        <w:tc>
          <w:tcPr>
            <w:tcW w:type="dxa" w:w="864"/>
          </w:tcPr>
          <w:p>
            <w:r>
              <w:t>7605701</w:t>
            </w:r>
          </w:p>
        </w:tc>
        <w:tc>
          <w:tcPr>
            <w:tcW w:type="dxa" w:w="864"/>
          </w:tcPr>
          <w:p>
            <w:r>
              <w:t>The effects of different growth factors in subcutaneous wound chambers.</w:t>
            </w:r>
          </w:p>
        </w:tc>
        <w:tc>
          <w:tcPr>
            <w:tcW w:type="dxa" w:w="864"/>
          </w:tcPr>
          <w:p>
            <w:r>
              <w:t>No DOI found</w:t>
            </w:r>
          </w:p>
        </w:tc>
        <w:tc>
          <w:tcPr>
            <w:tcW w:type="dxa" w:w="864"/>
          </w:tcPr>
          <w:p>
            <w:r>
              <w:t>Prog Clin Biol Res. 1988;266:77-91.</w:t>
            </w:r>
          </w:p>
        </w:tc>
        <w:tc>
          <w:tcPr>
            <w:tcW w:type="dxa" w:w="864"/>
          </w:tcPr>
          <w:p>
            <w:r>
              <w:t>Journal Article</w:t>
            </w:r>
          </w:p>
        </w:tc>
        <w:tc>
          <w:tcPr>
            <w:tcW w:type="dxa" w:w="864"/>
          </w:tcPr>
          <w:p>
            <w:r>
              <w:t>closed access</w:t>
            </w:r>
          </w:p>
        </w:tc>
      </w:tr>
      <w:tr>
        <w:tc>
          <w:tcPr>
            <w:tcW w:type="dxa" w:w="864"/>
          </w:tcPr>
          <w:p>
            <w:r>
              <w:t>3395270</w:t>
            </w:r>
          </w:p>
        </w:tc>
        <w:tc>
          <w:tcPr>
            <w:tcW w:type="dxa" w:w="864"/>
          </w:tcPr>
          <w:p>
            <w:r>
              <w:t>Ross R</w:t>
            </w:r>
          </w:p>
        </w:tc>
        <w:tc>
          <w:tcPr>
            <w:tcW w:type="dxa" w:w="864"/>
          </w:tcPr>
          <w:p>
            <w:r>
              <w:t>1988</w:t>
            </w:r>
          </w:p>
        </w:tc>
        <w:tc>
          <w:tcPr>
            <w:tcW w:type="dxa" w:w="864"/>
          </w:tcPr>
          <w:p>
            <w:r>
              <w:t>Arteriosclerosis</w:t>
            </w:r>
          </w:p>
        </w:tc>
        <w:tc>
          <w:tcPr>
            <w:tcW w:type="dxa" w:w="864"/>
          </w:tcPr>
          <w:p>
            <w:r>
              <w:t>8401388</w:t>
            </w:r>
          </w:p>
        </w:tc>
        <w:tc>
          <w:tcPr>
            <w:tcW w:type="dxa" w:w="864"/>
          </w:tcPr>
          <w:p>
            <w:r>
              <w:t xml:space="preserve">Lipid composition of aorta of Watanabe heritable hyperlipemic and comparably </w:t>
            </w:r>
          </w:p>
        </w:tc>
        <w:tc>
          <w:tcPr>
            <w:tcW w:type="dxa" w:w="864"/>
          </w:tcPr>
          <w:p>
            <w:r>
              <w:t>https://doi.org/10.1161/01.atv.8.4.338</w:t>
            </w:r>
          </w:p>
        </w:tc>
        <w:tc>
          <w:tcPr>
            <w:tcW w:type="dxa" w:w="864"/>
          </w:tcPr>
          <w:p>
            <w:r>
              <w:t>Arteriosclerosis. 1988 Jul-Aug;8(4):338-47. doi: 10.1161/01.atv.8.4.338.</w:t>
            </w:r>
          </w:p>
        </w:tc>
        <w:tc>
          <w:tcPr>
            <w:tcW w:type="dxa" w:w="864"/>
          </w:tcPr>
          <w:p>
            <w:r>
              <w:t>Journal Article</w:t>
            </w:r>
          </w:p>
        </w:tc>
        <w:tc>
          <w:tcPr>
            <w:tcW w:type="dxa" w:w="864"/>
          </w:tcPr>
          <w:p>
            <w:r>
              <w:t>closed access</w:t>
            </w:r>
          </w:p>
        </w:tc>
      </w:tr>
      <w:tr>
        <w:tc>
          <w:tcPr>
            <w:tcW w:type="dxa" w:w="864"/>
          </w:tcPr>
          <w:p>
            <w:r>
              <w:t>3501246</w:t>
            </w:r>
          </w:p>
        </w:tc>
        <w:tc>
          <w:tcPr>
            <w:tcW w:type="dxa" w:w="864"/>
          </w:tcPr>
          <w:p>
            <w:r>
              <w:t>Ross R</w:t>
            </w:r>
          </w:p>
        </w:tc>
        <w:tc>
          <w:tcPr>
            <w:tcW w:type="dxa" w:w="864"/>
          </w:tcPr>
          <w:p>
            <w:r>
              <w:t>1987</w:t>
            </w:r>
          </w:p>
        </w:tc>
        <w:tc>
          <w:tcPr>
            <w:tcW w:type="dxa" w:w="864"/>
          </w:tcPr>
          <w:p>
            <w:r>
              <w:t>Am J Pathol</w:t>
            </w:r>
          </w:p>
        </w:tc>
        <w:tc>
          <w:tcPr>
            <w:tcW w:type="dxa" w:w="864"/>
          </w:tcPr>
          <w:p>
            <w:r>
              <w:t>0370502</w:t>
            </w:r>
          </w:p>
        </w:tc>
        <w:tc>
          <w:tcPr>
            <w:tcW w:type="dxa" w:w="864"/>
          </w:tcPr>
          <w:p>
            <w:r>
              <w:t xml:space="preserve">Effects of growth factors in vivo. I. Cell ingrowth into porous subcutaneous </w:t>
            </w:r>
          </w:p>
        </w:tc>
        <w:tc>
          <w:tcPr>
            <w:tcW w:type="dxa" w:w="864"/>
          </w:tcPr>
          <w:p>
            <w:r>
              <w:t>No DOI found</w:t>
            </w:r>
          </w:p>
        </w:tc>
        <w:tc>
          <w:tcPr>
            <w:tcW w:type="dxa" w:w="864"/>
          </w:tcPr>
          <w:p>
            <w:r>
              <w:t>Am J Pathol. 1987 Dec;129(3):601-13.</w:t>
            </w:r>
          </w:p>
        </w:tc>
        <w:tc>
          <w:tcPr>
            <w:tcW w:type="dxa" w:w="864"/>
          </w:tcPr>
          <w:p>
            <w:r>
              <w:t>Journal Article</w:t>
            </w:r>
          </w:p>
        </w:tc>
        <w:tc>
          <w:tcPr>
            <w:tcW w:type="dxa" w:w="864"/>
          </w:tcPr>
          <w:p>
            <w:r>
              <w:t>open access</w:t>
            </w:r>
          </w:p>
        </w:tc>
      </w:tr>
      <w:tr>
        <w:tc>
          <w:tcPr>
            <w:tcW w:type="dxa" w:w="864"/>
          </w:tcPr>
          <w:p>
            <w:r>
              <w:t>7486687</w:t>
            </w:r>
          </w:p>
        </w:tc>
        <w:tc>
          <w:tcPr>
            <w:tcW w:type="dxa" w:w="864"/>
          </w:tcPr>
          <w:p>
            <w:r>
              <w:t>Ross R</w:t>
            </w:r>
          </w:p>
        </w:tc>
        <w:tc>
          <w:tcPr>
            <w:tcW w:type="dxa" w:w="864"/>
          </w:tcPr>
          <w:p>
            <w:r>
              <w:t>1995</w:t>
            </w:r>
          </w:p>
        </w:tc>
        <w:tc>
          <w:tcPr>
            <w:tcW w:type="dxa" w:w="864"/>
          </w:tcPr>
          <w:p>
            <w:r>
              <w:t>Ann N Y Acad Sci</w:t>
            </w:r>
          </w:p>
        </w:tc>
        <w:tc>
          <w:tcPr>
            <w:tcW w:type="dxa" w:w="864"/>
          </w:tcPr>
          <w:p>
            <w:r>
              <w:t>7506858</w:t>
            </w:r>
          </w:p>
        </w:tc>
        <w:tc>
          <w:tcPr>
            <w:tcW w:type="dxa" w:w="864"/>
          </w:tcPr>
          <w:p>
            <w:r>
              <w:t xml:space="preserve">Platelet-derived growth factor. Distinct signal transduction pathways associated </w:t>
            </w:r>
          </w:p>
        </w:tc>
        <w:tc>
          <w:tcPr>
            <w:tcW w:type="dxa" w:w="864"/>
          </w:tcPr>
          <w:p>
            <w:r>
              <w:t>https://doi.org/10.1111/j.1749-6632.1995.tb26691.x</w:t>
            </w:r>
          </w:p>
        </w:tc>
        <w:tc>
          <w:tcPr>
            <w:tcW w:type="dxa" w:w="864"/>
          </w:tcPr>
          <w:p>
            <w:r>
              <w:t>Ann N Y Acad Sci. 1995 Sep 7;766:416-30. doi: 10.1111/j.1749-6632.1995.tb26691.x.</w:t>
            </w:r>
          </w:p>
        </w:tc>
        <w:tc>
          <w:tcPr>
            <w:tcW w:type="dxa" w:w="864"/>
          </w:tcPr>
          <w:p>
            <w:r>
              <w:t>Review</w:t>
            </w:r>
          </w:p>
        </w:tc>
        <w:tc>
          <w:tcPr>
            <w:tcW w:type="dxa" w:w="864"/>
          </w:tcPr>
          <w:p>
            <w:r>
              <w:t>closed access</w:t>
            </w:r>
          </w:p>
        </w:tc>
      </w:tr>
      <w:tr>
        <w:tc>
          <w:tcPr>
            <w:tcW w:type="dxa" w:w="864"/>
          </w:tcPr>
          <w:p>
            <w:r>
              <w:t>7532190</w:t>
            </w:r>
          </w:p>
        </w:tc>
        <w:tc>
          <w:tcPr>
            <w:tcW w:type="dxa" w:w="864"/>
          </w:tcPr>
          <w:p>
            <w:r>
              <w:t>Ross R</w:t>
            </w:r>
          </w:p>
        </w:tc>
        <w:tc>
          <w:tcPr>
            <w:tcW w:type="dxa" w:w="864"/>
          </w:tcPr>
          <w:p>
            <w:r>
              <w:t>1995</w:t>
            </w:r>
          </w:p>
        </w:tc>
        <w:tc>
          <w:tcPr>
            <w:tcW w:type="dxa" w:w="864"/>
          </w:tcPr>
          <w:p>
            <w:r>
              <w:t>J Clin Invest</w:t>
            </w:r>
          </w:p>
        </w:tc>
        <w:tc>
          <w:tcPr>
            <w:tcW w:type="dxa" w:w="864"/>
          </w:tcPr>
          <w:p>
            <w:r>
              <w:t>7802877</w:t>
            </w:r>
          </w:p>
        </w:tc>
        <w:tc>
          <w:tcPr>
            <w:tcW w:type="dxa" w:w="864"/>
          </w:tcPr>
          <w:p>
            <w:r>
              <w:t xml:space="preserve">The adhesive and migratory effects of osteopontin are mediated via distinct cell </w:t>
            </w:r>
          </w:p>
        </w:tc>
        <w:tc>
          <w:tcPr>
            <w:tcW w:type="dxa" w:w="864"/>
          </w:tcPr>
          <w:p>
            <w:r>
              <w:t>https://doi.org/10.1172/JCI117718</w:t>
            </w:r>
          </w:p>
        </w:tc>
        <w:tc>
          <w:tcPr>
            <w:tcW w:type="dxa" w:w="864"/>
          </w:tcPr>
          <w:p>
            <w:r>
              <w:t>J Clin Invest. 1995 Feb;95(2):713-24. doi: 10.1172/JCI117718.</w:t>
            </w:r>
          </w:p>
        </w:tc>
        <w:tc>
          <w:tcPr>
            <w:tcW w:type="dxa" w:w="864"/>
          </w:tcPr>
          <w:p>
            <w:r>
              <w:t>Journal Article</w:t>
            </w:r>
          </w:p>
        </w:tc>
        <w:tc>
          <w:tcPr>
            <w:tcW w:type="dxa" w:w="864"/>
          </w:tcPr>
          <w:p>
            <w:r>
              <w:t>open access</w:t>
            </w:r>
          </w:p>
        </w:tc>
      </w:tr>
      <w:tr>
        <w:tc>
          <w:tcPr>
            <w:tcW w:type="dxa" w:w="864"/>
          </w:tcPr>
          <w:p>
            <w:r>
              <w:t>7584956</w:t>
            </w:r>
          </w:p>
        </w:tc>
        <w:tc>
          <w:tcPr>
            <w:tcW w:type="dxa" w:w="864"/>
          </w:tcPr>
          <w:p>
            <w:r>
              <w:t>Ross R</w:t>
            </w:r>
          </w:p>
        </w:tc>
        <w:tc>
          <w:tcPr>
            <w:tcW w:type="dxa" w:w="864"/>
          </w:tcPr>
          <w:p>
            <w:r>
              <w:t>1995</w:t>
            </w:r>
          </w:p>
        </w:tc>
        <w:tc>
          <w:tcPr>
            <w:tcW w:type="dxa" w:w="864"/>
          </w:tcPr>
          <w:p>
            <w:r>
              <w:t>Nat Med</w:t>
            </w:r>
          </w:p>
        </w:tc>
        <w:tc>
          <w:tcPr>
            <w:tcW w:type="dxa" w:w="864"/>
          </w:tcPr>
          <w:p>
            <w:r>
              <w:t>9502015</w:t>
            </w:r>
          </w:p>
        </w:tc>
        <w:tc>
          <w:tcPr>
            <w:tcW w:type="dxa" w:w="864"/>
          </w:tcPr>
          <w:p>
            <w:r>
              <w:t xml:space="preserve">Serial magnetic resonance imaging of experimental atherosclerosis detects lesion </w:t>
            </w:r>
          </w:p>
        </w:tc>
        <w:tc>
          <w:tcPr>
            <w:tcW w:type="dxa" w:w="864"/>
          </w:tcPr>
          <w:p>
            <w:r>
              <w:t>https://doi.org/10.1038/nm0195-69</w:t>
            </w:r>
          </w:p>
        </w:tc>
        <w:tc>
          <w:tcPr>
            <w:tcW w:type="dxa" w:w="864"/>
          </w:tcPr>
          <w:p>
            <w:r>
              <w:t>Nat Med. 1995 Jan;1(1):69-73. doi: 10.1038/nm0195-69.</w:t>
            </w:r>
          </w:p>
        </w:tc>
        <w:tc>
          <w:tcPr>
            <w:tcW w:type="dxa" w:w="864"/>
          </w:tcPr>
          <w:p>
            <w:r>
              <w:t>Journal Article</w:t>
            </w:r>
          </w:p>
        </w:tc>
        <w:tc>
          <w:tcPr>
            <w:tcW w:type="dxa" w:w="864"/>
          </w:tcPr>
          <w:p>
            <w:r>
              <w:t>closed access</w:t>
            </w:r>
          </w:p>
        </w:tc>
      </w:tr>
      <w:tr>
        <w:tc>
          <w:tcPr>
            <w:tcW w:type="dxa" w:w="864"/>
          </w:tcPr>
          <w:p>
            <w:r>
              <w:t>7778883</w:t>
            </w:r>
          </w:p>
        </w:tc>
        <w:tc>
          <w:tcPr>
            <w:tcW w:type="dxa" w:w="864"/>
          </w:tcPr>
          <w:p>
            <w:r>
              <w:t>Ross R</w:t>
            </w:r>
          </w:p>
        </w:tc>
        <w:tc>
          <w:tcPr>
            <w:tcW w:type="dxa" w:w="864"/>
          </w:tcPr>
          <w:p>
            <w:r>
              <w:t>1995</w:t>
            </w:r>
          </w:p>
        </w:tc>
        <w:tc>
          <w:tcPr>
            <w:tcW w:type="dxa" w:w="864"/>
          </w:tcPr>
          <w:p>
            <w:r>
              <w:t>Annu Rev Physiol</w:t>
            </w:r>
          </w:p>
        </w:tc>
        <w:tc>
          <w:tcPr>
            <w:tcW w:type="dxa" w:w="864"/>
          </w:tcPr>
          <w:p>
            <w:r>
              <w:t>0370600</w:t>
            </w:r>
          </w:p>
        </w:tc>
        <w:tc>
          <w:tcPr>
            <w:tcW w:type="dxa" w:w="864"/>
          </w:tcPr>
          <w:p>
            <w:r>
              <w:t>Cell biology of atherosclerosis.</w:t>
            </w:r>
          </w:p>
        </w:tc>
        <w:tc>
          <w:tcPr>
            <w:tcW w:type="dxa" w:w="864"/>
          </w:tcPr>
          <w:p>
            <w:r>
              <w:t>https://doi.org/10.1146/annurev.ph.57.030195.004043</w:t>
            </w:r>
          </w:p>
        </w:tc>
        <w:tc>
          <w:tcPr>
            <w:tcW w:type="dxa" w:w="864"/>
          </w:tcPr>
          <w:p>
            <w:r>
              <w:t>Annu Rev Physiol. 1995;57:791-804. doi: 10.1146/annurev.ph.57.030195.004043.</w:t>
            </w:r>
          </w:p>
        </w:tc>
        <w:tc>
          <w:tcPr>
            <w:tcW w:type="dxa" w:w="864"/>
          </w:tcPr>
          <w:p>
            <w:r>
              <w:t>Review</w:t>
            </w:r>
          </w:p>
        </w:tc>
        <w:tc>
          <w:tcPr>
            <w:tcW w:type="dxa" w:w="864"/>
          </w:tcPr>
          <w:p>
            <w:r>
              <w:t>closed access</w:t>
            </w:r>
          </w:p>
        </w:tc>
      </w:tr>
      <w:tr>
        <w:tc>
          <w:tcPr>
            <w:tcW w:type="dxa" w:w="864"/>
          </w:tcPr>
          <w:p>
            <w:r>
              <w:t>7884544</w:t>
            </w:r>
          </w:p>
        </w:tc>
        <w:tc>
          <w:tcPr>
            <w:tcW w:type="dxa" w:w="864"/>
          </w:tcPr>
          <w:p>
            <w:r>
              <w:t>Ross R</w:t>
            </w:r>
          </w:p>
        </w:tc>
        <w:tc>
          <w:tcPr>
            <w:tcW w:type="dxa" w:w="864"/>
          </w:tcPr>
          <w:p>
            <w:r>
              <w:t>1995</w:t>
            </w:r>
          </w:p>
        </w:tc>
        <w:tc>
          <w:tcPr>
            <w:tcW w:type="dxa" w:w="864"/>
          </w:tcPr>
          <w:p>
            <w:r>
              <w:t>J Nutr</w:t>
            </w:r>
          </w:p>
        </w:tc>
        <w:tc>
          <w:tcPr>
            <w:tcW w:type="dxa" w:w="864"/>
          </w:tcPr>
          <w:p>
            <w:r>
              <w:t>0404243</w:t>
            </w:r>
          </w:p>
        </w:tc>
        <w:tc>
          <w:tcPr>
            <w:tcW w:type="dxa" w:w="864"/>
          </w:tcPr>
          <w:p>
            <w:r>
              <w:t xml:space="preserve">Biology of atherosclerotic plaque formation: possible role of growth factors in </w:t>
            </w:r>
          </w:p>
        </w:tc>
        <w:tc>
          <w:tcPr>
            <w:tcW w:type="dxa" w:w="864"/>
          </w:tcPr>
          <w:p>
            <w:r>
              <w:t>https://doi.org/10.1093/jn/125.3_Suppl.624S</w:t>
            </w:r>
          </w:p>
        </w:tc>
        <w:tc>
          <w:tcPr>
            <w:tcW w:type="dxa" w:w="864"/>
          </w:tcPr>
          <w:p>
            <w:r>
              <w:t>J Nutr. 1995 Mar;125(3 Suppl):624S-630S. doi: 10.1093/jn/125.3_Suppl.624S.</w:t>
            </w:r>
          </w:p>
        </w:tc>
        <w:tc>
          <w:tcPr>
            <w:tcW w:type="dxa" w:w="864"/>
          </w:tcPr>
          <w:p>
            <w:r>
              <w:t>Review</w:t>
            </w:r>
          </w:p>
        </w:tc>
        <w:tc>
          <w:tcPr>
            <w:tcW w:type="dxa" w:w="864"/>
          </w:tcPr>
          <w:p>
            <w:r>
              <w:t>closed access</w:t>
            </w:r>
          </w:p>
        </w:tc>
      </w:tr>
      <w:tr>
        <w:tc>
          <w:tcPr>
            <w:tcW w:type="dxa" w:w="864"/>
          </w:tcPr>
          <w:p>
            <w:r>
              <w:t>7977639</w:t>
            </w:r>
          </w:p>
        </w:tc>
        <w:tc>
          <w:tcPr>
            <w:tcW w:type="dxa" w:w="864"/>
          </w:tcPr>
          <w:p>
            <w:r>
              <w:t>Ross R</w:t>
            </w:r>
          </w:p>
        </w:tc>
        <w:tc>
          <w:tcPr>
            <w:tcW w:type="dxa" w:w="864"/>
          </w:tcPr>
          <w:p>
            <w:r>
              <w:t>1994</w:t>
            </w:r>
          </w:p>
        </w:tc>
        <w:tc>
          <w:tcPr>
            <w:tcW w:type="dxa" w:w="864"/>
          </w:tcPr>
          <w:p>
            <w:r>
              <w:t>Am J Pathol</w:t>
            </w:r>
          </w:p>
        </w:tc>
        <w:tc>
          <w:tcPr>
            <w:tcW w:type="dxa" w:w="864"/>
          </w:tcPr>
          <w:p>
            <w:r>
              <w:t>0370502</w:t>
            </w:r>
          </w:p>
        </w:tc>
        <w:tc>
          <w:tcPr>
            <w:tcW w:type="dxa" w:w="864"/>
          </w:tcPr>
          <w:p>
            <w:r>
              <w:t xml:space="preserve">Dynamic expression of alpha 1 beta 1 and alpha 2 beta 1 integrin receptors by </w:t>
            </w:r>
          </w:p>
        </w:tc>
        <w:tc>
          <w:tcPr>
            <w:tcW w:type="dxa" w:w="864"/>
          </w:tcPr>
          <w:p>
            <w:r>
              <w:t>No DOI found</w:t>
            </w:r>
          </w:p>
        </w:tc>
        <w:tc>
          <w:tcPr>
            <w:tcW w:type="dxa" w:w="864"/>
          </w:tcPr>
          <w:p>
            <w:r>
              <w:t>Am J Pathol. 1994 Nov;145(5):1070-81.</w:t>
            </w:r>
          </w:p>
        </w:tc>
        <w:tc>
          <w:tcPr>
            <w:tcW w:type="dxa" w:w="864"/>
          </w:tcPr>
          <w:p>
            <w:r>
              <w:t>Journal Article</w:t>
            </w:r>
          </w:p>
        </w:tc>
        <w:tc>
          <w:tcPr>
            <w:tcW w:type="dxa" w:w="864"/>
          </w:tcPr>
          <w:p>
            <w:r>
              <w:t>open access</w:t>
            </w:r>
          </w:p>
        </w:tc>
      </w:tr>
      <w:tr>
        <w:tc>
          <w:tcPr>
            <w:tcW w:type="dxa" w:w="864"/>
          </w:tcPr>
          <w:p>
            <w:r>
              <w:t>8040256</w:t>
            </w:r>
          </w:p>
        </w:tc>
        <w:tc>
          <w:tcPr>
            <w:tcW w:type="dxa" w:w="864"/>
          </w:tcPr>
          <w:p>
            <w:r>
              <w:t>Ross R</w:t>
            </w:r>
          </w:p>
        </w:tc>
        <w:tc>
          <w:tcPr>
            <w:tcW w:type="dxa" w:w="864"/>
          </w:tcPr>
          <w:p>
            <w:r>
              <w:t>1994</w:t>
            </w:r>
          </w:p>
        </w:tc>
        <w:tc>
          <w:tcPr>
            <w:tcW w:type="dxa" w:w="864"/>
          </w:tcPr>
          <w:p>
            <w:r>
              <w:t>J Clin Invest</w:t>
            </w:r>
          </w:p>
        </w:tc>
        <w:tc>
          <w:tcPr>
            <w:tcW w:type="dxa" w:w="864"/>
          </w:tcPr>
          <w:p>
            <w:r>
              <w:t>7802877</w:t>
            </w:r>
          </w:p>
        </w:tc>
        <w:tc>
          <w:tcPr>
            <w:tcW w:type="dxa" w:w="864"/>
          </w:tcPr>
          <w:p>
            <w:r>
              <w:t xml:space="preserve">Inhibition of hypercholesterolemia-induced atherosclerosis in the nonhuman </w:t>
            </w:r>
          </w:p>
        </w:tc>
        <w:tc>
          <w:tcPr>
            <w:tcW w:type="dxa" w:w="864"/>
          </w:tcPr>
          <w:p>
            <w:r>
              <w:t>https://doi.org/10.1172/JCI117301</w:t>
            </w:r>
          </w:p>
        </w:tc>
        <w:tc>
          <w:tcPr>
            <w:tcW w:type="dxa" w:w="864"/>
          </w:tcPr>
          <w:p>
            <w:r>
              <w:t>J Clin Invest. 1994 Jul;94(1):155-64. doi: 10.1172/JCI117301.</w:t>
            </w:r>
          </w:p>
        </w:tc>
        <w:tc>
          <w:tcPr>
            <w:tcW w:type="dxa" w:w="864"/>
          </w:tcPr>
          <w:p>
            <w:r>
              <w:t>Journal Article</w:t>
            </w:r>
          </w:p>
        </w:tc>
        <w:tc>
          <w:tcPr>
            <w:tcW w:type="dxa" w:w="864"/>
          </w:tcPr>
          <w:p>
            <w:r>
              <w:t>open access</w:t>
            </w:r>
          </w:p>
        </w:tc>
      </w:tr>
      <w:tr>
        <w:tc>
          <w:tcPr>
            <w:tcW w:type="dxa" w:w="864"/>
          </w:tcPr>
          <w:p>
            <w:r>
              <w:t>8132765</w:t>
            </w:r>
          </w:p>
        </w:tc>
        <w:tc>
          <w:tcPr>
            <w:tcW w:type="dxa" w:w="864"/>
          </w:tcPr>
          <w:p>
            <w:r>
              <w:t>Ross R</w:t>
            </w:r>
          </w:p>
        </w:tc>
        <w:tc>
          <w:tcPr>
            <w:tcW w:type="dxa" w:w="864"/>
          </w:tcPr>
          <w:p>
            <w:r>
              <w:t>1994</w:t>
            </w:r>
          </w:p>
        </w:tc>
        <w:tc>
          <w:tcPr>
            <w:tcW w:type="dxa" w:w="864"/>
          </w:tcPr>
          <w:p>
            <w:r>
              <w:t>J Clin Invest</w:t>
            </w:r>
          </w:p>
        </w:tc>
        <w:tc>
          <w:tcPr>
            <w:tcW w:type="dxa" w:w="864"/>
          </w:tcPr>
          <w:p>
            <w:r>
              <w:t>7802877</w:t>
            </w:r>
          </w:p>
        </w:tc>
        <w:tc>
          <w:tcPr>
            <w:tcW w:type="dxa" w:w="864"/>
          </w:tcPr>
          <w:p>
            <w:r>
              <w:t xml:space="preserve">Insulin-like growth factor-I and platelet-derived growth factor-BB induce </w:t>
            </w:r>
          </w:p>
        </w:tc>
        <w:tc>
          <w:tcPr>
            <w:tcW w:type="dxa" w:w="864"/>
          </w:tcPr>
          <w:p>
            <w:r>
              <w:t>https://doi.org/10.1172/JCI117081</w:t>
            </w:r>
          </w:p>
        </w:tc>
        <w:tc>
          <w:tcPr>
            <w:tcW w:type="dxa" w:w="864"/>
          </w:tcPr>
          <w:p>
            <w:r>
              <w:t>J Clin Invest. 1994 Mar;93(3):1266-74. doi: 10.1172/JCI117081.</w:t>
            </w:r>
          </w:p>
        </w:tc>
        <w:tc>
          <w:tcPr>
            <w:tcW w:type="dxa" w:w="864"/>
          </w:tcPr>
          <w:p>
            <w:r>
              <w:t>Journal Article</w:t>
            </w:r>
          </w:p>
        </w:tc>
        <w:tc>
          <w:tcPr>
            <w:tcW w:type="dxa" w:w="864"/>
          </w:tcPr>
          <w:p>
            <w:r>
              <w:t>open access</w:t>
            </w:r>
          </w:p>
        </w:tc>
      </w:tr>
      <w:tr>
        <w:tc>
          <w:tcPr>
            <w:tcW w:type="dxa" w:w="864"/>
          </w:tcPr>
          <w:p>
            <w:r>
              <w:t>8159670</w:t>
            </w:r>
          </w:p>
        </w:tc>
        <w:tc>
          <w:tcPr>
            <w:tcW w:type="dxa" w:w="864"/>
          </w:tcPr>
          <w:p>
            <w:r>
              <w:t>Ross R</w:t>
            </w:r>
          </w:p>
        </w:tc>
        <w:tc>
          <w:tcPr>
            <w:tcW w:type="dxa" w:w="864"/>
          </w:tcPr>
          <w:p>
            <w:r>
              <w:t>1994</w:t>
            </w:r>
          </w:p>
        </w:tc>
        <w:tc>
          <w:tcPr>
            <w:tcW w:type="dxa" w:w="864"/>
          </w:tcPr>
          <w:p>
            <w:r>
              <w:t>Proc Natl Acad Sci U S A</w:t>
            </w:r>
          </w:p>
        </w:tc>
        <w:tc>
          <w:tcPr>
            <w:tcW w:type="dxa" w:w="864"/>
          </w:tcPr>
          <w:p>
            <w:r>
              <w:t>7505876</w:t>
            </w:r>
          </w:p>
        </w:tc>
        <w:tc>
          <w:tcPr>
            <w:tcW w:type="dxa" w:w="864"/>
          </w:tcPr>
          <w:p>
            <w:r>
              <w:t>The role of T lymphocytes in inflammation.</w:t>
            </w:r>
          </w:p>
        </w:tc>
        <w:tc>
          <w:tcPr>
            <w:tcW w:type="dxa" w:w="864"/>
          </w:tcPr>
          <w:p>
            <w:r>
              <w:t>https://doi.org/10.1073/pnas.91.8.2879</w:t>
            </w:r>
          </w:p>
        </w:tc>
        <w:tc>
          <w:tcPr>
            <w:tcW w:type="dxa" w:w="864"/>
          </w:tcPr>
          <w:p>
            <w:r>
              <w:t>Proc Natl Acad Sci U S A. 1994 Apr 12;91(8):2879. doi: 10.1073/pnas.91.8.2879.</w:t>
            </w:r>
          </w:p>
        </w:tc>
        <w:tc>
          <w:tcPr>
            <w:tcW w:type="dxa" w:w="864"/>
          </w:tcPr>
          <w:p>
            <w:r>
              <w:t>Review</w:t>
            </w:r>
          </w:p>
        </w:tc>
        <w:tc>
          <w:tcPr>
            <w:tcW w:type="dxa" w:w="864"/>
          </w:tcPr>
          <w:p>
            <w:r>
              <w:t>open access</w:t>
            </w:r>
          </w:p>
        </w:tc>
      </w:tr>
      <w:tr>
        <w:tc>
          <w:tcPr>
            <w:tcW w:type="dxa" w:w="864"/>
          </w:tcPr>
          <w:p>
            <w:r>
              <w:t>8188675</w:t>
            </w:r>
          </w:p>
        </w:tc>
        <w:tc>
          <w:tcPr>
            <w:tcW w:type="dxa" w:w="864"/>
          </w:tcPr>
          <w:p>
            <w:r>
              <w:t>Ross R</w:t>
            </w:r>
          </w:p>
        </w:tc>
        <w:tc>
          <w:tcPr>
            <w:tcW w:type="dxa" w:w="864"/>
          </w:tcPr>
          <w:p>
            <w:r>
              <w:t>1994</w:t>
            </w:r>
          </w:p>
        </w:tc>
        <w:tc>
          <w:tcPr>
            <w:tcW w:type="dxa" w:w="864"/>
          </w:tcPr>
          <w:p>
            <w:r>
              <w:t>J Biol Chem</w:t>
            </w:r>
          </w:p>
        </w:tc>
        <w:tc>
          <w:tcPr>
            <w:tcW w:type="dxa" w:w="864"/>
          </w:tcPr>
          <w:p>
            <w:r>
              <w:t>2985121</w:t>
            </w:r>
          </w:p>
        </w:tc>
        <w:tc>
          <w:tcPr>
            <w:tcW w:type="dxa" w:w="864"/>
          </w:tcPr>
          <w:p>
            <w:r>
              <w:t xml:space="preserve">Platelet-derived growth factor (PDGF) receptor alpha-subunit mutant and </w:t>
            </w:r>
          </w:p>
        </w:tc>
        <w:tc>
          <w:tcPr>
            <w:tcW w:type="dxa" w:w="864"/>
          </w:tcPr>
          <w:p>
            <w:r>
              <w:t>No DOI found</w:t>
            </w:r>
          </w:p>
        </w:tc>
        <w:tc>
          <w:tcPr>
            <w:tcW w:type="dxa" w:w="864"/>
          </w:tcPr>
          <w:p>
            <w:r>
              <w:t>J Biol Chem. 1994 May 13;269(19):13951-5.</w:t>
            </w:r>
          </w:p>
        </w:tc>
        <w:tc>
          <w:tcPr>
            <w:tcW w:type="dxa" w:w="864"/>
          </w:tcPr>
          <w:p>
            <w:r>
              <w:t>Journal Article</w:t>
            </w:r>
          </w:p>
        </w:tc>
        <w:tc>
          <w:tcPr>
            <w:tcW w:type="dxa" w:w="864"/>
          </w:tcPr>
          <w:p>
            <w:r>
              <w:t>closed access</w:t>
            </w:r>
          </w:p>
        </w:tc>
      </w:tr>
      <w:tr>
        <w:tc>
          <w:tcPr>
            <w:tcW w:type="dxa" w:w="864"/>
          </w:tcPr>
          <w:p>
            <w:r>
              <w:t>8214014</w:t>
            </w:r>
          </w:p>
        </w:tc>
        <w:tc>
          <w:tcPr>
            <w:tcW w:type="dxa" w:w="864"/>
          </w:tcPr>
          <w:p>
            <w:r>
              <w:t>Ross R</w:t>
            </w:r>
          </w:p>
        </w:tc>
        <w:tc>
          <w:tcPr>
            <w:tcW w:type="dxa" w:w="864"/>
          </w:tcPr>
          <w:p>
            <w:r>
              <w:t>1993</w:t>
            </w:r>
          </w:p>
        </w:tc>
        <w:tc>
          <w:tcPr>
            <w:tcW w:type="dxa" w:w="864"/>
          </w:tcPr>
          <w:p>
            <w:r>
              <w:t>Am J Pathol</w:t>
            </w:r>
          </w:p>
        </w:tc>
        <w:tc>
          <w:tcPr>
            <w:tcW w:type="dxa" w:w="864"/>
          </w:tcPr>
          <w:p>
            <w:r>
              <w:t>0370502</w:t>
            </w:r>
          </w:p>
        </w:tc>
        <w:tc>
          <w:tcPr>
            <w:tcW w:type="dxa" w:w="864"/>
          </w:tcPr>
          <w:p>
            <w:r>
              <w:t>Rous-Whipple Award Lecture. Atherosclerosis: a defense mechanism gone awry.</w:t>
            </w:r>
          </w:p>
        </w:tc>
        <w:tc>
          <w:tcPr>
            <w:tcW w:type="dxa" w:w="864"/>
          </w:tcPr>
          <w:p>
            <w:r>
              <w:t>No DOI found</w:t>
            </w:r>
          </w:p>
        </w:tc>
        <w:tc>
          <w:tcPr>
            <w:tcW w:type="dxa" w:w="864"/>
          </w:tcPr>
          <w:p>
            <w:r>
              <w:t>Am J Pathol. 1993 Oct;143(4):987-1002.</w:t>
            </w:r>
          </w:p>
        </w:tc>
        <w:tc>
          <w:tcPr>
            <w:tcW w:type="dxa" w:w="864"/>
          </w:tcPr>
          <w:p>
            <w:r>
              <w:t>Review</w:t>
            </w:r>
          </w:p>
        </w:tc>
        <w:tc>
          <w:tcPr>
            <w:tcW w:type="dxa" w:w="864"/>
          </w:tcPr>
          <w:p>
            <w:r>
              <w:t>open access</w:t>
            </w:r>
          </w:p>
        </w:tc>
      </w:tr>
      <w:tr>
        <w:tc>
          <w:tcPr>
            <w:tcW w:type="dxa" w:w="864"/>
          </w:tcPr>
          <w:p>
            <w:r>
              <w:t>8226804</w:t>
            </w:r>
          </w:p>
        </w:tc>
        <w:tc>
          <w:tcPr>
            <w:tcW w:type="dxa" w:w="864"/>
          </w:tcPr>
          <w:p>
            <w:r>
              <w:t>Ross R</w:t>
            </w:r>
          </w:p>
        </w:tc>
        <w:tc>
          <w:tcPr>
            <w:tcW w:type="dxa" w:w="864"/>
          </w:tcPr>
          <w:p>
            <w:r>
              <w:t>1993</w:t>
            </w:r>
          </w:p>
        </w:tc>
        <w:tc>
          <w:tcPr>
            <w:tcW w:type="dxa" w:w="864"/>
          </w:tcPr>
          <w:p>
            <w:r>
              <w:t>J Biol Chem</w:t>
            </w:r>
          </w:p>
        </w:tc>
        <w:tc>
          <w:tcPr>
            <w:tcW w:type="dxa" w:w="864"/>
          </w:tcPr>
          <w:p>
            <w:r>
              <w:t>2985121</w:t>
            </w:r>
          </w:p>
        </w:tc>
        <w:tc>
          <w:tcPr>
            <w:tcW w:type="dxa" w:w="864"/>
          </w:tcPr>
          <w:p>
            <w:r>
              <w:t xml:space="preserve">Glucocorticoid inhibits thrombin-induced expression of platelet-derived growth </w:t>
            </w:r>
          </w:p>
        </w:tc>
        <w:tc>
          <w:tcPr>
            <w:tcW w:type="dxa" w:w="864"/>
          </w:tcPr>
          <w:p>
            <w:r>
              <w:t>No DOI found</w:t>
            </w:r>
          </w:p>
        </w:tc>
        <w:tc>
          <w:tcPr>
            <w:tcW w:type="dxa" w:w="864"/>
          </w:tcPr>
          <w:p>
            <w:r>
              <w:t>J Biol Chem. 1993 Oct 25;268(30):22941-7.</w:t>
            </w:r>
          </w:p>
        </w:tc>
        <w:tc>
          <w:tcPr>
            <w:tcW w:type="dxa" w:w="864"/>
          </w:tcPr>
          <w:p>
            <w:r>
              <w:t>Journal Article</w:t>
            </w:r>
          </w:p>
        </w:tc>
        <w:tc>
          <w:tcPr>
            <w:tcW w:type="dxa" w:w="864"/>
          </w:tcPr>
          <w:p>
            <w:r>
              <w:t>closed access</w:t>
            </w:r>
          </w:p>
        </w:tc>
      </w:tr>
      <w:tr>
        <w:tc>
          <w:tcPr>
            <w:tcW w:type="dxa" w:w="864"/>
          </w:tcPr>
          <w:p>
            <w:r>
              <w:t>8274468</w:t>
            </w:r>
          </w:p>
        </w:tc>
        <w:tc>
          <w:tcPr>
            <w:tcW w:type="dxa" w:w="864"/>
          </w:tcPr>
          <w:p>
            <w:r>
              <w:t>Ross R</w:t>
            </w:r>
          </w:p>
        </w:tc>
        <w:tc>
          <w:tcPr>
            <w:tcW w:type="dxa" w:w="864"/>
          </w:tcPr>
          <w:p>
            <w:r>
              <w:t>1994</w:t>
            </w:r>
          </w:p>
        </w:tc>
        <w:tc>
          <w:tcPr>
            <w:tcW w:type="dxa" w:w="864"/>
          </w:tcPr>
          <w:p>
            <w:r>
              <w:t>Arterioscler Thromb</w:t>
            </w:r>
          </w:p>
        </w:tc>
        <w:tc>
          <w:tcPr>
            <w:tcW w:type="dxa" w:w="864"/>
          </w:tcPr>
          <w:p>
            <w:r>
              <w:t>9101388</w:t>
            </w:r>
          </w:p>
        </w:tc>
        <w:tc>
          <w:tcPr>
            <w:tcW w:type="dxa" w:w="864"/>
          </w:tcPr>
          <w:p>
            <w:r>
              <w:t xml:space="preserve">ApoE-deficient mice develop lesions of all phases of atherosclerosis throughout </w:t>
            </w:r>
          </w:p>
        </w:tc>
        <w:tc>
          <w:tcPr>
            <w:tcW w:type="dxa" w:w="864"/>
          </w:tcPr>
          <w:p>
            <w:r>
              <w:t>https://doi.org/10.1161/01.atv.14.1.133</w:t>
            </w:r>
          </w:p>
        </w:tc>
        <w:tc>
          <w:tcPr>
            <w:tcW w:type="dxa" w:w="864"/>
          </w:tcPr>
          <w:p>
            <w:r>
              <w:t>Arterioscler Thromb. 1994 Jan;14(1):133-40. doi: 10.1161/01.atv.14.1.133.</w:t>
            </w:r>
          </w:p>
        </w:tc>
        <w:tc>
          <w:tcPr>
            <w:tcW w:type="dxa" w:w="864"/>
          </w:tcPr>
          <w:p>
            <w:r>
              <w:t>Journal Article</w:t>
            </w:r>
          </w:p>
        </w:tc>
        <w:tc>
          <w:tcPr>
            <w:tcW w:type="dxa" w:w="864"/>
          </w:tcPr>
          <w:p>
            <w:r>
              <w:t>closed access</w:t>
            </w:r>
          </w:p>
        </w:tc>
      </w:tr>
      <w:tr>
        <w:tc>
          <w:tcPr>
            <w:tcW w:type="dxa" w:w="864"/>
          </w:tcPr>
          <w:p>
            <w:r>
              <w:t>8302833</w:t>
            </w:r>
          </w:p>
        </w:tc>
        <w:tc>
          <w:tcPr>
            <w:tcW w:type="dxa" w:w="864"/>
          </w:tcPr>
          <w:p>
            <w:r>
              <w:t>Ross R</w:t>
            </w:r>
          </w:p>
        </w:tc>
        <w:tc>
          <w:tcPr>
            <w:tcW w:type="dxa" w:w="864"/>
          </w:tcPr>
          <w:p>
            <w:r>
              <w:t>1994</w:t>
            </w:r>
          </w:p>
        </w:tc>
        <w:tc>
          <w:tcPr>
            <w:tcW w:type="dxa" w:w="864"/>
          </w:tcPr>
          <w:p>
            <w:r>
              <w:t>Proc Natl Acad Sci U S A</w:t>
            </w:r>
          </w:p>
        </w:tc>
        <w:tc>
          <w:tcPr>
            <w:tcW w:type="dxa" w:w="864"/>
          </w:tcPr>
          <w:p>
            <w:r>
              <w:t>7505876</w:t>
            </w:r>
          </w:p>
        </w:tc>
        <w:tc>
          <w:tcPr>
            <w:tcW w:type="dxa" w:w="864"/>
          </w:tcPr>
          <w:p>
            <w:r>
              <w:t xml:space="preserve">Lysophosphatidylcholine upregulates the level of heparin-binding epidermal growth </w:t>
            </w:r>
          </w:p>
        </w:tc>
        <w:tc>
          <w:tcPr>
            <w:tcW w:type="dxa" w:w="864"/>
          </w:tcPr>
          <w:p>
            <w:r>
              <w:t>https://doi.org/10.1073/pnas.91.3.1069</w:t>
            </w:r>
          </w:p>
        </w:tc>
        <w:tc>
          <w:tcPr>
            <w:tcW w:type="dxa" w:w="864"/>
          </w:tcPr>
          <w:p>
            <w:r>
              <w:t>Proc Natl Acad Sci U S A. 1994 Feb 1;91(3):1069-73. doi: 10.1073/pnas.91.3.1069.</w:t>
            </w:r>
          </w:p>
        </w:tc>
        <w:tc>
          <w:tcPr>
            <w:tcW w:type="dxa" w:w="864"/>
          </w:tcPr>
          <w:p>
            <w:r>
              <w:t>Journal Article</w:t>
            </w:r>
          </w:p>
        </w:tc>
        <w:tc>
          <w:tcPr>
            <w:tcW w:type="dxa" w:w="864"/>
          </w:tcPr>
          <w:p>
            <w:r>
              <w:t>open access</w:t>
            </w:r>
          </w:p>
        </w:tc>
      </w:tr>
      <w:tr>
        <w:tc>
          <w:tcPr>
            <w:tcW w:type="dxa" w:w="864"/>
          </w:tcPr>
          <w:p>
            <w:r>
              <w:t>8343497</w:t>
            </w:r>
          </w:p>
        </w:tc>
        <w:tc>
          <w:tcPr>
            <w:tcW w:type="dxa" w:w="864"/>
          </w:tcPr>
          <w:p>
            <w:r>
              <w:t>Ross R</w:t>
            </w:r>
          </w:p>
        </w:tc>
        <w:tc>
          <w:tcPr>
            <w:tcW w:type="dxa" w:w="864"/>
          </w:tcPr>
          <w:p>
            <w:r>
              <w:t>1993</w:t>
            </w:r>
          </w:p>
        </w:tc>
        <w:tc>
          <w:tcPr>
            <w:tcW w:type="dxa" w:w="864"/>
          </w:tcPr>
          <w:p>
            <w:r>
              <w:t>Arterioscler Thromb</w:t>
            </w:r>
          </w:p>
        </w:tc>
        <w:tc>
          <w:tcPr>
            <w:tcW w:type="dxa" w:w="864"/>
          </w:tcPr>
          <w:p>
            <w:r>
              <w:t>9101388</w:t>
            </w:r>
          </w:p>
        </w:tc>
        <w:tc>
          <w:tcPr>
            <w:tcW w:type="dxa" w:w="864"/>
          </w:tcPr>
          <w:p>
            <w:r>
              <w:t xml:space="preserve">Role of endogenous platelet-derived growth factor in arterial smooth muscle cell </w:t>
            </w:r>
          </w:p>
        </w:tc>
        <w:tc>
          <w:tcPr>
            <w:tcW w:type="dxa" w:w="864"/>
          </w:tcPr>
          <w:p>
            <w:r>
              <w:t>https://doi.org/10.1161/01.atv.13.8.1218</w:t>
            </w:r>
          </w:p>
        </w:tc>
        <w:tc>
          <w:tcPr>
            <w:tcW w:type="dxa" w:w="864"/>
          </w:tcPr>
          <w:p>
            <w:r>
              <w:t>Arterioscler Thromb. 1993 Aug;13(8):1218-26. doi: 10.1161/01.atv.13.8.1218.</w:t>
            </w:r>
          </w:p>
        </w:tc>
        <w:tc>
          <w:tcPr>
            <w:tcW w:type="dxa" w:w="864"/>
          </w:tcPr>
          <w:p>
            <w:r>
              <w:t>Journal Article</w:t>
            </w:r>
          </w:p>
        </w:tc>
        <w:tc>
          <w:tcPr>
            <w:tcW w:type="dxa" w:w="864"/>
          </w:tcPr>
          <w:p>
            <w:r>
              <w:t>closed access</w:t>
            </w:r>
          </w:p>
        </w:tc>
      </w:tr>
      <w:tr>
        <w:tc>
          <w:tcPr>
            <w:tcW w:type="dxa" w:w="864"/>
          </w:tcPr>
          <w:p>
            <w:r>
              <w:t>8427762</w:t>
            </w:r>
          </w:p>
        </w:tc>
        <w:tc>
          <w:tcPr>
            <w:tcW w:type="dxa" w:w="864"/>
          </w:tcPr>
          <w:p>
            <w:r>
              <w:t>Ross R</w:t>
            </w:r>
          </w:p>
        </w:tc>
        <w:tc>
          <w:tcPr>
            <w:tcW w:type="dxa" w:w="864"/>
          </w:tcPr>
          <w:p>
            <w:r>
              <w:t>1993</w:t>
            </w:r>
          </w:p>
        </w:tc>
        <w:tc>
          <w:tcPr>
            <w:tcW w:type="dxa" w:w="864"/>
          </w:tcPr>
          <w:p>
            <w:r>
              <w:t>Br Heart J</w:t>
            </w:r>
          </w:p>
        </w:tc>
        <w:tc>
          <w:tcPr>
            <w:tcW w:type="dxa" w:w="864"/>
          </w:tcPr>
          <w:p>
            <w:r>
              <w:t>0370634</w:t>
            </w:r>
          </w:p>
        </w:tc>
        <w:tc>
          <w:tcPr>
            <w:tcW w:type="dxa" w:w="864"/>
          </w:tcPr>
          <w:p>
            <w:r>
              <w:t>Smooth muscle cells and the pathogenesis of the lesions of atherosclerosis.</w:t>
            </w:r>
          </w:p>
        </w:tc>
        <w:tc>
          <w:tcPr>
            <w:tcW w:type="dxa" w:w="864"/>
          </w:tcPr>
          <w:p>
            <w:r>
              <w:t>https://doi.org/10.1136/hrt.69.1_suppl.s30</w:t>
            </w:r>
          </w:p>
        </w:tc>
        <w:tc>
          <w:tcPr>
            <w:tcW w:type="dxa" w:w="864"/>
          </w:tcPr>
          <w:p>
            <w:r>
              <w:t>Br Heart J. 1993 Jan;69(1 Suppl):S30-7. doi: 10.1136/hrt.69.1_suppl.s30.</w:t>
            </w:r>
          </w:p>
        </w:tc>
        <w:tc>
          <w:tcPr>
            <w:tcW w:type="dxa" w:w="864"/>
          </w:tcPr>
          <w:p>
            <w:r>
              <w:t>Review</w:t>
            </w:r>
          </w:p>
        </w:tc>
        <w:tc>
          <w:tcPr>
            <w:tcW w:type="dxa" w:w="864"/>
          </w:tcPr>
          <w:p>
            <w:r>
              <w:t>open access</w:t>
            </w:r>
          </w:p>
        </w:tc>
      </w:tr>
      <w:tr>
        <w:tc>
          <w:tcPr>
            <w:tcW w:type="dxa" w:w="864"/>
          </w:tcPr>
          <w:p>
            <w:r>
              <w:t>8470266</w:t>
            </w:r>
          </w:p>
        </w:tc>
        <w:tc>
          <w:tcPr>
            <w:tcW w:type="dxa" w:w="864"/>
          </w:tcPr>
          <w:p>
            <w:r>
              <w:t>Ross R</w:t>
            </w:r>
          </w:p>
        </w:tc>
        <w:tc>
          <w:tcPr>
            <w:tcW w:type="dxa" w:w="864"/>
          </w:tcPr>
          <w:p>
            <w:r>
              <w:t>1993</w:t>
            </w:r>
          </w:p>
        </w:tc>
        <w:tc>
          <w:tcPr>
            <w:tcW w:type="dxa" w:w="864"/>
          </w:tcPr>
          <w:p>
            <w:r>
              <w:t>Transplant Proc</w:t>
            </w:r>
          </w:p>
        </w:tc>
        <w:tc>
          <w:tcPr>
            <w:tcW w:type="dxa" w:w="864"/>
          </w:tcPr>
          <w:p>
            <w:r>
              <w:t>0243532</w:t>
            </w:r>
          </w:p>
        </w:tc>
        <w:tc>
          <w:tcPr>
            <w:tcW w:type="dxa" w:w="864"/>
          </w:tcPr>
          <w:p>
            <w:r>
              <w:t xml:space="preserve">Atherosclerosis: current understanding of mechanisms and future strategies in </w:t>
            </w:r>
          </w:p>
        </w:tc>
        <w:tc>
          <w:tcPr>
            <w:tcW w:type="dxa" w:w="864"/>
          </w:tcPr>
          <w:p>
            <w:r>
              <w:t>No DOI found</w:t>
            </w:r>
          </w:p>
        </w:tc>
        <w:tc>
          <w:tcPr>
            <w:tcW w:type="dxa" w:w="864"/>
          </w:tcPr>
          <w:p>
            <w:r>
              <w:t>Transplant Proc. 1993 Apr;25(2):2041-3.</w:t>
            </w:r>
          </w:p>
        </w:tc>
        <w:tc>
          <w:tcPr>
            <w:tcW w:type="dxa" w:w="864"/>
          </w:tcPr>
          <w:p>
            <w:r>
              <w:t>Review</w:t>
            </w:r>
          </w:p>
        </w:tc>
        <w:tc>
          <w:tcPr>
            <w:tcW w:type="dxa" w:w="864"/>
          </w:tcPr>
          <w:p>
            <w:r>
              <w:t>closed access</w:t>
            </w:r>
          </w:p>
        </w:tc>
      </w:tr>
      <w:tr>
        <w:tc>
          <w:tcPr>
            <w:tcW w:type="dxa" w:w="864"/>
          </w:tcPr>
          <w:p>
            <w:r>
              <w:t>8479518</w:t>
            </w:r>
          </w:p>
        </w:tc>
        <w:tc>
          <w:tcPr>
            <w:tcW w:type="dxa" w:w="864"/>
          </w:tcPr>
          <w:p>
            <w:r>
              <w:t>Ross R</w:t>
            </w:r>
          </w:p>
        </w:tc>
        <w:tc>
          <w:tcPr>
            <w:tcW w:type="dxa" w:w="864"/>
          </w:tcPr>
          <w:p>
            <w:r>
              <w:t>1993</w:t>
            </w:r>
          </w:p>
        </w:tc>
        <w:tc>
          <w:tcPr>
            <w:tcW w:type="dxa" w:w="864"/>
          </w:tcPr>
          <w:p>
            <w:r>
              <w:t>Nature</w:t>
            </w:r>
          </w:p>
        </w:tc>
        <w:tc>
          <w:tcPr>
            <w:tcW w:type="dxa" w:w="864"/>
          </w:tcPr>
          <w:p>
            <w:r>
              <w:t>0410462</w:t>
            </w:r>
          </w:p>
        </w:tc>
        <w:tc>
          <w:tcPr>
            <w:tcW w:type="dxa" w:w="864"/>
          </w:tcPr>
          <w:p>
            <w:r>
              <w:t>The pathogenesis of atherosclerosis: a perspective for the 1990s.</w:t>
            </w:r>
          </w:p>
        </w:tc>
        <w:tc>
          <w:tcPr>
            <w:tcW w:type="dxa" w:w="864"/>
          </w:tcPr>
          <w:p>
            <w:r>
              <w:t>https://doi.org/10.1038/362801a0</w:t>
            </w:r>
          </w:p>
        </w:tc>
        <w:tc>
          <w:tcPr>
            <w:tcW w:type="dxa" w:w="864"/>
          </w:tcPr>
          <w:p>
            <w:r>
              <w:t>Nature. 1993 Apr 29;362(6423):801-9. doi: 10.1038/362801a0.</w:t>
            </w:r>
          </w:p>
        </w:tc>
        <w:tc>
          <w:tcPr>
            <w:tcW w:type="dxa" w:w="864"/>
          </w:tcPr>
          <w:p>
            <w:r>
              <w:t>Review</w:t>
            </w:r>
          </w:p>
        </w:tc>
        <w:tc>
          <w:tcPr>
            <w:tcW w:type="dxa" w:w="864"/>
          </w:tcPr>
          <w:p>
            <w:r>
              <w:t>closed access</w:t>
            </w:r>
          </w:p>
        </w:tc>
      </w:tr>
      <w:tr>
        <w:tc>
          <w:tcPr>
            <w:tcW w:type="dxa" w:w="864"/>
          </w:tcPr>
          <w:p>
            <w:r>
              <w:t>8616709</w:t>
            </w:r>
          </w:p>
        </w:tc>
        <w:tc>
          <w:tcPr>
            <w:tcW w:type="dxa" w:w="864"/>
          </w:tcPr>
          <w:p>
            <w:r>
              <w:t>Ross R</w:t>
            </w:r>
          </w:p>
        </w:tc>
        <w:tc>
          <w:tcPr>
            <w:tcW w:type="dxa" w:w="864"/>
          </w:tcPr>
          <w:p>
            <w:r>
              <w:t>1996</w:t>
            </w:r>
          </w:p>
        </w:tc>
        <w:tc>
          <w:tcPr>
            <w:tcW w:type="dxa" w:w="864"/>
          </w:tcPr>
          <w:p>
            <w:r>
              <w:t>Nat Med</w:t>
            </w:r>
          </w:p>
        </w:tc>
        <w:tc>
          <w:tcPr>
            <w:tcW w:type="dxa" w:w="864"/>
          </w:tcPr>
          <w:p>
            <w:r>
              <w:t>9502015</w:t>
            </w:r>
          </w:p>
        </w:tc>
        <w:tc>
          <w:tcPr>
            <w:tcW w:type="dxa" w:w="864"/>
          </w:tcPr>
          <w:p>
            <w:r>
              <w:t>Genetically modified mice as models of transplant atherosclerosis.</w:t>
            </w:r>
          </w:p>
        </w:tc>
        <w:tc>
          <w:tcPr>
            <w:tcW w:type="dxa" w:w="864"/>
          </w:tcPr>
          <w:p>
            <w:r>
              <w:t>https://doi.org/10.1038/nm0596-527</w:t>
            </w:r>
          </w:p>
        </w:tc>
        <w:tc>
          <w:tcPr>
            <w:tcW w:type="dxa" w:w="864"/>
          </w:tcPr>
          <w:p>
            <w:r>
              <w:t>Nat Med. 1996 May;2(5):527-8. doi: 10.1038/nm0596-527.</w:t>
            </w:r>
          </w:p>
        </w:tc>
        <w:tc>
          <w:tcPr>
            <w:tcW w:type="dxa" w:w="864"/>
          </w:tcPr>
          <w:p>
            <w:r>
              <w:t>Journal Article</w:t>
            </w:r>
          </w:p>
        </w:tc>
        <w:tc>
          <w:tcPr>
            <w:tcW w:type="dxa" w:w="864"/>
          </w:tcPr>
          <w:p>
            <w:r>
              <w:t>closed access</w:t>
            </w:r>
          </w:p>
        </w:tc>
      </w:tr>
      <w:tr>
        <w:tc>
          <w:tcPr>
            <w:tcW w:type="dxa" w:w="864"/>
          </w:tcPr>
          <w:p>
            <w:r>
              <w:t>8967895</w:t>
            </w:r>
          </w:p>
        </w:tc>
        <w:tc>
          <w:tcPr>
            <w:tcW w:type="dxa" w:w="864"/>
          </w:tcPr>
          <w:p>
            <w:r>
              <w:t>Ross R</w:t>
            </w:r>
          </w:p>
        </w:tc>
        <w:tc>
          <w:tcPr>
            <w:tcW w:type="dxa" w:w="864"/>
          </w:tcPr>
          <w:p>
            <w:r>
              <w:t>1996</w:t>
            </w:r>
          </w:p>
        </w:tc>
        <w:tc>
          <w:tcPr>
            <w:tcW w:type="dxa" w:w="864"/>
          </w:tcPr>
          <w:p>
            <w:r>
              <w:t>Bioessays</w:t>
            </w:r>
          </w:p>
        </w:tc>
        <w:tc>
          <w:tcPr>
            <w:tcW w:type="dxa" w:w="864"/>
          </w:tcPr>
          <w:p>
            <w:r>
              <w:t>8510851</w:t>
            </w:r>
          </w:p>
        </w:tc>
        <w:tc>
          <w:tcPr>
            <w:tcW w:type="dxa" w:w="864"/>
          </w:tcPr>
          <w:p>
            <w:r>
              <w:t xml:space="preserve">Multiple growth factors are associated with lesions of atherosclerosis: </w:t>
            </w:r>
          </w:p>
        </w:tc>
        <w:tc>
          <w:tcPr>
            <w:tcW w:type="dxa" w:w="864"/>
          </w:tcPr>
          <w:p>
            <w:r>
              <w:t>https://doi.org/10.1002/bies.950180405</w:t>
            </w:r>
          </w:p>
        </w:tc>
        <w:tc>
          <w:tcPr>
            <w:tcW w:type="dxa" w:w="864"/>
          </w:tcPr>
          <w:p>
            <w:r>
              <w:t>Bioessays. 1996 Apr;18(4):271-82. doi: 10.1002/bies.950180405.</w:t>
            </w:r>
          </w:p>
        </w:tc>
        <w:tc>
          <w:tcPr>
            <w:tcW w:type="dxa" w:w="864"/>
          </w:tcPr>
          <w:p>
            <w:r>
              <w:t>Review</w:t>
            </w:r>
          </w:p>
        </w:tc>
        <w:tc>
          <w:tcPr>
            <w:tcW w:type="dxa" w:w="864"/>
          </w:tcPr>
          <w:p>
            <w:r>
              <w:t>closed access</w:t>
            </w:r>
          </w:p>
        </w:tc>
      </w:tr>
      <w:tr>
        <w:tc>
          <w:tcPr>
            <w:tcW w:type="dxa" w:w="864"/>
          </w:tcPr>
          <w:p>
            <w:r>
              <w:t>8978611</w:t>
            </w:r>
          </w:p>
        </w:tc>
        <w:tc>
          <w:tcPr>
            <w:tcW w:type="dxa" w:w="864"/>
          </w:tcPr>
          <w:p>
            <w:r>
              <w:t>Ross R</w:t>
            </w:r>
          </w:p>
        </w:tc>
        <w:tc>
          <w:tcPr>
            <w:tcW w:type="dxa" w:w="864"/>
          </w:tcPr>
          <w:p>
            <w:r>
              <w:t>1996</w:t>
            </w:r>
          </w:p>
        </w:tc>
        <w:tc>
          <w:tcPr>
            <w:tcW w:type="dxa" w:w="864"/>
          </w:tcPr>
          <w:p>
            <w:r>
              <w:t>Cell</w:t>
            </w:r>
          </w:p>
        </w:tc>
        <w:tc>
          <w:tcPr>
            <w:tcW w:type="dxa" w:w="864"/>
          </w:tcPr>
          <w:p>
            <w:r>
              <w:t>0413066</w:t>
            </w:r>
          </w:p>
        </w:tc>
        <w:tc>
          <w:tcPr>
            <w:tcW w:type="dxa" w:w="864"/>
          </w:tcPr>
          <w:p>
            <w:r>
              <w:t xml:space="preserve">Fibrillar collagen inhibits arterial smooth muscle proliferation through </w:t>
            </w:r>
          </w:p>
        </w:tc>
        <w:tc>
          <w:tcPr>
            <w:tcW w:type="dxa" w:w="864"/>
          </w:tcPr>
          <w:p>
            <w:r>
              <w:t>https://doi.org/10.1016/s0092-8674(00)81801-2</w:t>
            </w:r>
          </w:p>
        </w:tc>
        <w:tc>
          <w:tcPr>
            <w:tcW w:type="dxa" w:w="864"/>
          </w:tcPr>
          <w:p>
            <w:r>
              <w:t>Cell. 1996 Dec 13;87(6):1069-78. doi: 10.1016/s0092-8674(00)81801-2.</w:t>
            </w:r>
          </w:p>
        </w:tc>
        <w:tc>
          <w:tcPr>
            <w:tcW w:type="dxa" w:w="864"/>
          </w:tcPr>
          <w:p>
            <w:r>
              <w:t>Journal Article</w:t>
            </w:r>
          </w:p>
        </w:tc>
        <w:tc>
          <w:tcPr>
            <w:tcW w:type="dxa" w:w="864"/>
          </w:tcPr>
          <w:p>
            <w:r>
              <w:t>closed access</w:t>
            </w:r>
          </w:p>
        </w:tc>
      </w:tr>
      <w:tr>
        <w:tc>
          <w:tcPr>
            <w:tcW w:type="dxa" w:w="864"/>
          </w:tcPr>
          <w:p>
            <w:r>
              <w:t>9039960</w:t>
            </w:r>
          </w:p>
        </w:tc>
        <w:tc>
          <w:tcPr>
            <w:tcW w:type="dxa" w:w="864"/>
          </w:tcPr>
          <w:p>
            <w:r>
              <w:t>Ross R</w:t>
            </w:r>
          </w:p>
        </w:tc>
        <w:tc>
          <w:tcPr>
            <w:tcW w:type="dxa" w:w="864"/>
          </w:tcPr>
          <w:p>
            <w:r>
              <w:t>1997</w:t>
            </w:r>
          </w:p>
        </w:tc>
        <w:tc>
          <w:tcPr>
            <w:tcW w:type="dxa" w:w="864"/>
          </w:tcPr>
          <w:p>
            <w:r>
              <w:t>FASEB J</w:t>
            </w:r>
          </w:p>
        </w:tc>
        <w:tc>
          <w:tcPr>
            <w:tcW w:type="dxa" w:w="864"/>
          </w:tcPr>
          <w:p>
            <w:r>
              <w:t>8804484</w:t>
            </w:r>
          </w:p>
        </w:tc>
        <w:tc>
          <w:tcPr>
            <w:tcW w:type="dxa" w:w="864"/>
          </w:tcPr>
          <w:p>
            <w:r>
              <w:t xml:space="preserve">Expression of a disintegrin-like protein in cultured human vascular cells and in </w:t>
            </w:r>
          </w:p>
        </w:tc>
        <w:tc>
          <w:tcPr>
            <w:tcW w:type="dxa" w:w="864"/>
          </w:tcPr>
          <w:p>
            <w:r>
              <w:t>https://doi.org/10.1096/fasebj.11.2.9039960</w:t>
            </w:r>
          </w:p>
        </w:tc>
        <w:tc>
          <w:tcPr>
            <w:tcW w:type="dxa" w:w="864"/>
          </w:tcPr>
          <w:p>
            <w:r>
              <w:t>FASEB J. 1997 Feb;11(2):173-80. doi: 10.1096/fasebj.11.2.9039960.</w:t>
            </w:r>
          </w:p>
        </w:tc>
        <w:tc>
          <w:tcPr>
            <w:tcW w:type="dxa" w:w="864"/>
          </w:tcPr>
          <w:p>
            <w:r>
              <w:t>Journal Article</w:t>
            </w:r>
          </w:p>
        </w:tc>
        <w:tc>
          <w:tcPr>
            <w:tcW w:type="dxa" w:w="864"/>
          </w:tcPr>
          <w:p>
            <w:r>
              <w:t>closed access</w:t>
            </w:r>
          </w:p>
        </w:tc>
      </w:tr>
      <w:tr>
        <w:tc>
          <w:tcPr>
            <w:tcW w:type="dxa" w:w="864"/>
          </w:tcPr>
          <w:p>
            <w:r>
              <w:t>9186587</w:t>
            </w:r>
          </w:p>
        </w:tc>
        <w:tc>
          <w:tcPr>
            <w:tcW w:type="dxa" w:w="864"/>
          </w:tcPr>
          <w:p>
            <w:r>
              <w:t>Ross R</w:t>
            </w:r>
          </w:p>
        </w:tc>
        <w:tc>
          <w:tcPr>
            <w:tcW w:type="dxa" w:w="864"/>
          </w:tcPr>
          <w:p>
            <w:r>
              <w:t>1997</w:t>
            </w:r>
          </w:p>
        </w:tc>
        <w:tc>
          <w:tcPr>
            <w:tcW w:type="dxa" w:w="864"/>
          </w:tcPr>
          <w:p>
            <w:r>
              <w:t>Ann N Y Acad Sci</w:t>
            </w:r>
          </w:p>
        </w:tc>
        <w:tc>
          <w:tcPr>
            <w:tcW w:type="dxa" w:w="864"/>
          </w:tcPr>
          <w:p>
            <w:r>
              <w:t>7506858</w:t>
            </w:r>
          </w:p>
        </w:tc>
        <w:tc>
          <w:tcPr>
            <w:tcW w:type="dxa" w:w="864"/>
          </w:tcPr>
          <w:p>
            <w:r>
              <w:t xml:space="preserve">Is overamplification of the normal macrophage defensive role critical to lesion </w:t>
            </w:r>
          </w:p>
        </w:tc>
        <w:tc>
          <w:tcPr>
            <w:tcW w:type="dxa" w:w="864"/>
          </w:tcPr>
          <w:p>
            <w:r>
              <w:t>https://doi.org/10.1111/j.1749-6632.1997.tb51991.x</w:t>
            </w:r>
          </w:p>
        </w:tc>
        <w:tc>
          <w:tcPr>
            <w:tcW w:type="dxa" w:w="864"/>
          </w:tcPr>
          <w:p>
            <w:r>
              <w:t xml:space="preserve">Ann N Y Acad Sci. 1997 Apr 15;811:76-85; discussion 85-7. doi: </w:t>
            </w:r>
          </w:p>
        </w:tc>
        <w:tc>
          <w:tcPr>
            <w:tcW w:type="dxa" w:w="864"/>
          </w:tcPr>
          <w:p>
            <w:r>
              <w:t>Review</w:t>
            </w:r>
          </w:p>
        </w:tc>
        <w:tc>
          <w:tcPr>
            <w:tcW w:type="dxa" w:w="864"/>
          </w:tcPr>
          <w:p>
            <w:r>
              <w:t>closed access</w:t>
            </w:r>
          </w:p>
        </w:tc>
      </w:tr>
      <w:tr>
        <w:tc>
          <w:tcPr>
            <w:tcW w:type="dxa" w:w="864"/>
          </w:tcPr>
          <w:p>
            <w:r>
              <w:t>9186602</w:t>
            </w:r>
          </w:p>
        </w:tc>
        <w:tc>
          <w:tcPr>
            <w:tcW w:type="dxa" w:w="864"/>
          </w:tcPr>
          <w:p>
            <w:r>
              <w:t>Ross R</w:t>
            </w:r>
          </w:p>
        </w:tc>
        <w:tc>
          <w:tcPr>
            <w:tcW w:type="dxa" w:w="864"/>
          </w:tcPr>
          <w:p>
            <w:r>
              <w:t>1997</w:t>
            </w:r>
          </w:p>
        </w:tc>
        <w:tc>
          <w:tcPr>
            <w:tcW w:type="dxa" w:w="864"/>
          </w:tcPr>
          <w:p>
            <w:r>
              <w:t>Ann N Y Acad Sci</w:t>
            </w:r>
          </w:p>
        </w:tc>
        <w:tc>
          <w:tcPr>
            <w:tcW w:type="dxa" w:w="864"/>
          </w:tcPr>
          <w:p>
            <w:r>
              <w:t>7506858</w:t>
            </w:r>
          </w:p>
        </w:tc>
        <w:tc>
          <w:tcPr>
            <w:tcW w:type="dxa" w:w="864"/>
          </w:tcPr>
          <w:p>
            <w:r>
              <w:t xml:space="preserve">Serial magnetic resonance imaging of experimental atherosclerosis allows </w:t>
            </w:r>
          </w:p>
        </w:tc>
        <w:tc>
          <w:tcPr>
            <w:tcW w:type="dxa" w:w="864"/>
          </w:tcPr>
          <w:p>
            <w:r>
              <w:t>https://doi.org/10.1111/j.1749-6632.1997.tb52006.x</w:t>
            </w:r>
          </w:p>
        </w:tc>
        <w:tc>
          <w:tcPr>
            <w:tcW w:type="dxa" w:w="864"/>
          </w:tcPr>
          <w:p>
            <w:r>
              <w:t xml:space="preserve">Ann N Y Acad Sci. 1997 Apr 15;811:245-52; discussion 252-4. doi: </w:t>
            </w:r>
          </w:p>
        </w:tc>
        <w:tc>
          <w:tcPr>
            <w:tcW w:type="dxa" w:w="864"/>
          </w:tcPr>
          <w:p>
            <w:r>
              <w:t>Journal Article</w:t>
            </w:r>
          </w:p>
        </w:tc>
        <w:tc>
          <w:tcPr>
            <w:tcW w:type="dxa" w:w="864"/>
          </w:tcPr>
          <w:p>
            <w:r>
              <w:t>closed access</w:t>
            </w:r>
          </w:p>
        </w:tc>
      </w:tr>
      <w:tr>
        <w:tc>
          <w:tcPr>
            <w:tcW w:type="dxa" w:w="864"/>
          </w:tcPr>
          <w:p>
            <w:r>
              <w:t>9186628</w:t>
            </w:r>
          </w:p>
        </w:tc>
        <w:tc>
          <w:tcPr>
            <w:tcW w:type="dxa" w:w="864"/>
          </w:tcPr>
          <w:p>
            <w:r>
              <w:t>Ross R</w:t>
            </w:r>
          </w:p>
        </w:tc>
        <w:tc>
          <w:tcPr>
            <w:tcW w:type="dxa" w:w="864"/>
          </w:tcPr>
          <w:p>
            <w:r>
              <w:t>1997</w:t>
            </w:r>
          </w:p>
        </w:tc>
        <w:tc>
          <w:tcPr>
            <w:tcW w:type="dxa" w:w="864"/>
          </w:tcPr>
          <w:p>
            <w:r>
              <w:t>Ann N Y Acad Sci</w:t>
            </w:r>
          </w:p>
        </w:tc>
        <w:tc>
          <w:tcPr>
            <w:tcW w:type="dxa" w:w="864"/>
          </w:tcPr>
          <w:p>
            <w:r>
              <w:t>7506858</w:t>
            </w:r>
          </w:p>
        </w:tc>
        <w:tc>
          <w:tcPr>
            <w:tcW w:type="dxa" w:w="864"/>
          </w:tcPr>
          <w:p>
            <w:r>
              <w:t>Three putative integrin ligands identified in human aortic smooth muscle cells.</w:t>
            </w:r>
          </w:p>
        </w:tc>
        <w:tc>
          <w:tcPr>
            <w:tcW w:type="dxa" w:w="864"/>
          </w:tcPr>
          <w:p>
            <w:r>
              <w:t>https://doi.org/10.1111/j.1749-6632.1997.tb52032.x</w:t>
            </w:r>
          </w:p>
        </w:tc>
        <w:tc>
          <w:tcPr>
            <w:tcW w:type="dxa" w:w="864"/>
          </w:tcPr>
          <w:p>
            <w:r>
              <w:t xml:space="preserve">Ann N Y Acad Sci. 1997 Apr 15;811:498-505. doi: </w:t>
            </w:r>
          </w:p>
        </w:tc>
        <w:tc>
          <w:tcPr>
            <w:tcW w:type="dxa" w:w="864"/>
          </w:tcPr>
          <w:p>
            <w:r>
              <w:t>Journal Article</w:t>
            </w:r>
          </w:p>
        </w:tc>
        <w:tc>
          <w:tcPr>
            <w:tcW w:type="dxa" w:w="864"/>
          </w:tcPr>
          <w:p>
            <w:r>
              <w:t>closed access</w:t>
            </w:r>
          </w:p>
        </w:tc>
      </w:tr>
      <w:tr>
        <w:tc>
          <w:tcPr>
            <w:tcW w:type="dxa" w:w="864"/>
          </w:tcPr>
          <w:p>
            <w:r>
              <w:t>9253466</w:t>
            </w:r>
          </w:p>
        </w:tc>
        <w:tc>
          <w:tcPr>
            <w:tcW w:type="dxa" w:w="864"/>
          </w:tcPr>
          <w:p>
            <w:r>
              <w:t>Ross R</w:t>
            </w:r>
          </w:p>
        </w:tc>
        <w:tc>
          <w:tcPr>
            <w:tcW w:type="dxa" w:w="864"/>
          </w:tcPr>
          <w:p>
            <w:r>
              <w:t>1997</w:t>
            </w:r>
          </w:p>
        </w:tc>
        <w:tc>
          <w:tcPr>
            <w:tcW w:type="dxa" w:w="864"/>
          </w:tcPr>
          <w:p>
            <w:r>
              <w:t>Atherosclerosis</w:t>
            </w:r>
          </w:p>
        </w:tc>
        <w:tc>
          <w:tcPr>
            <w:tcW w:type="dxa" w:w="864"/>
          </w:tcPr>
          <w:p>
            <w:r>
              <w:t>0242543</w:t>
            </w:r>
          </w:p>
        </w:tc>
        <w:tc>
          <w:tcPr>
            <w:tcW w:type="dxa" w:w="864"/>
          </w:tcPr>
          <w:p>
            <w:r>
              <w:t>Cellular and molecular studies of atherogenesis.</w:t>
            </w:r>
          </w:p>
        </w:tc>
        <w:tc>
          <w:tcPr>
            <w:tcW w:type="dxa" w:w="864"/>
          </w:tcPr>
          <w:p>
            <w:r>
              <w:t>https://doi.org/10.1016/s0021-9150(97)06114-5</w:t>
            </w:r>
          </w:p>
        </w:tc>
        <w:tc>
          <w:tcPr>
            <w:tcW w:type="dxa" w:w="864"/>
          </w:tcPr>
          <w:p>
            <w:r>
              <w:t>Atherosclerosis. 1997 Jun;131 Suppl:S3-4. doi: 10.1016/s0021-9150(97)06114-5.</w:t>
            </w:r>
          </w:p>
        </w:tc>
        <w:tc>
          <w:tcPr>
            <w:tcW w:type="dxa" w:w="864"/>
          </w:tcPr>
          <w:p>
            <w:r>
              <w:t>Review</w:t>
            </w:r>
          </w:p>
        </w:tc>
        <w:tc>
          <w:tcPr>
            <w:tcW w:type="dxa" w:w="864"/>
          </w:tcPr>
          <w:p>
            <w:r>
              <w:t>closed access</w:t>
            </w:r>
          </w:p>
        </w:tc>
      </w:tr>
      <w:tr>
        <w:tc>
          <w:tcPr>
            <w:tcW w:type="dxa" w:w="864"/>
          </w:tcPr>
          <w:p>
            <w:r>
              <w:t>9259587</w:t>
            </w:r>
          </w:p>
        </w:tc>
        <w:tc>
          <w:tcPr>
            <w:tcW w:type="dxa" w:w="864"/>
          </w:tcPr>
          <w:p>
            <w:r>
              <w:t>Ross R</w:t>
            </w:r>
          </w:p>
        </w:tc>
        <w:tc>
          <w:tcPr>
            <w:tcW w:type="dxa" w:w="864"/>
          </w:tcPr>
          <w:p>
            <w:r>
              <w:t>1997</w:t>
            </w:r>
          </w:p>
        </w:tc>
        <w:tc>
          <w:tcPr>
            <w:tcW w:type="dxa" w:w="864"/>
          </w:tcPr>
          <w:p>
            <w:r>
              <w:t>J Clin Invest</w:t>
            </w:r>
          </w:p>
        </w:tc>
        <w:tc>
          <w:tcPr>
            <w:tcW w:type="dxa" w:w="864"/>
          </w:tcPr>
          <w:p>
            <w:r>
              <w:t>7802877</w:t>
            </w:r>
          </w:p>
        </w:tc>
        <w:tc>
          <w:tcPr>
            <w:tcW w:type="dxa" w:w="864"/>
          </w:tcPr>
          <w:p>
            <w:r>
              <w:t xml:space="preserve">The mitogen-activated protein kinase pathway can mediate growth inhibition and </w:t>
            </w:r>
          </w:p>
        </w:tc>
        <w:tc>
          <w:tcPr>
            <w:tcW w:type="dxa" w:w="864"/>
          </w:tcPr>
          <w:p>
            <w:r>
              <w:t>https://doi.org/10.1172/JCI119603</w:t>
            </w:r>
          </w:p>
        </w:tc>
        <w:tc>
          <w:tcPr>
            <w:tcW w:type="dxa" w:w="864"/>
          </w:tcPr>
          <w:p>
            <w:r>
              <w:t>J Clin Invest. 1997 Aug 15;100(4):875-85. doi: 10.1172/JCI119603.</w:t>
            </w:r>
          </w:p>
        </w:tc>
        <w:tc>
          <w:tcPr>
            <w:tcW w:type="dxa" w:w="864"/>
          </w:tcPr>
          <w:p>
            <w:r>
              <w:t>Journal Article</w:t>
            </w:r>
          </w:p>
        </w:tc>
        <w:tc>
          <w:tcPr>
            <w:tcW w:type="dxa" w:w="864"/>
          </w:tcPr>
          <w:p>
            <w:r>
              <w:t>open access</w:t>
            </w:r>
          </w:p>
        </w:tc>
      </w:tr>
      <w:tr>
        <w:tc>
          <w:tcPr>
            <w:tcW w:type="dxa" w:w="864"/>
          </w:tcPr>
          <w:p>
            <w:r>
              <w:t>9463408</w:t>
            </w:r>
          </w:p>
        </w:tc>
        <w:tc>
          <w:tcPr>
            <w:tcW w:type="dxa" w:w="864"/>
          </w:tcPr>
          <w:p>
            <w:r>
              <w:t>Ross R</w:t>
            </w:r>
          </w:p>
        </w:tc>
        <w:tc>
          <w:tcPr>
            <w:tcW w:type="dxa" w:w="864"/>
          </w:tcPr>
          <w:p>
            <w:r>
              <w:t>1998</w:t>
            </w:r>
          </w:p>
        </w:tc>
        <w:tc>
          <w:tcPr>
            <w:tcW w:type="dxa" w:w="864"/>
          </w:tcPr>
          <w:p>
            <w:r>
              <w:t>J Exp Med</w:t>
            </w:r>
          </w:p>
        </w:tc>
        <w:tc>
          <w:tcPr>
            <w:tcW w:type="dxa" w:w="864"/>
          </w:tcPr>
          <w:p>
            <w:r>
              <w:t>2985109</w:t>
            </w:r>
          </w:p>
        </w:tc>
        <w:tc>
          <w:tcPr>
            <w:tcW w:type="dxa" w:w="864"/>
          </w:tcPr>
          <w:p>
            <w:r>
              <w:t xml:space="preserve">Caspase-mediated cleavage of focal adhesion kinase pp125FAK and disassembly of </w:t>
            </w:r>
          </w:p>
        </w:tc>
        <w:tc>
          <w:tcPr>
            <w:tcW w:type="dxa" w:w="864"/>
          </w:tcPr>
          <w:p>
            <w:r>
              <w:t>https://doi.org/10.1084/jem.187.4.579</w:t>
            </w:r>
          </w:p>
        </w:tc>
        <w:tc>
          <w:tcPr>
            <w:tcW w:type="dxa" w:w="864"/>
          </w:tcPr>
          <w:p>
            <w:r>
              <w:t>J Exp Med. 1998 Feb 16;187(4):579-86. doi: 10.1084/jem.187.4.579.</w:t>
            </w:r>
          </w:p>
        </w:tc>
        <w:tc>
          <w:tcPr>
            <w:tcW w:type="dxa" w:w="864"/>
          </w:tcPr>
          <w:p>
            <w:r>
              <w:t>Journal Article</w:t>
            </w:r>
          </w:p>
        </w:tc>
        <w:tc>
          <w:tcPr>
            <w:tcW w:type="dxa" w:w="864"/>
          </w:tcPr>
          <w:p>
            <w:r>
              <w:t>open access</w:t>
            </w:r>
          </w:p>
        </w:tc>
      </w:tr>
      <w:tr>
        <w:tc>
          <w:tcPr>
            <w:tcW w:type="dxa" w:w="864"/>
          </w:tcPr>
          <w:p>
            <w:r>
              <w:t>9466580</w:t>
            </w:r>
          </w:p>
        </w:tc>
        <w:tc>
          <w:tcPr>
            <w:tcW w:type="dxa" w:w="864"/>
          </w:tcPr>
          <w:p>
            <w:r>
              <w:t>Ross R</w:t>
            </w:r>
          </w:p>
        </w:tc>
        <w:tc>
          <w:tcPr>
            <w:tcW w:type="dxa" w:w="864"/>
          </w:tcPr>
          <w:p>
            <w:r>
              <w:t>1998</w:t>
            </w:r>
          </w:p>
        </w:tc>
        <w:tc>
          <w:tcPr>
            <w:tcW w:type="dxa" w:w="864"/>
          </w:tcPr>
          <w:p>
            <w:r>
              <w:t>Am J Pathol</w:t>
            </w:r>
          </w:p>
        </w:tc>
        <w:tc>
          <w:tcPr>
            <w:tcW w:type="dxa" w:w="864"/>
          </w:tcPr>
          <w:p>
            <w:r>
              <w:t>0370502</w:t>
            </w:r>
          </w:p>
        </w:tc>
        <w:tc>
          <w:tcPr>
            <w:tcW w:type="dxa" w:w="864"/>
          </w:tcPr>
          <w:p>
            <w:r>
              <w:t xml:space="preserve">Proteoglycan distribution in lesions of atherosclerosis depends on lesion </w:t>
            </w:r>
          </w:p>
        </w:tc>
        <w:tc>
          <w:tcPr>
            <w:tcW w:type="dxa" w:w="864"/>
          </w:tcPr>
          <w:p>
            <w:r>
              <w:t>No DOI found</w:t>
            </w:r>
          </w:p>
        </w:tc>
        <w:tc>
          <w:tcPr>
            <w:tcW w:type="dxa" w:w="864"/>
          </w:tcPr>
          <w:p>
            <w:r>
              <w:t>Am J Pathol. 1998 Feb;152(2):533-46.</w:t>
            </w:r>
          </w:p>
        </w:tc>
        <w:tc>
          <w:tcPr>
            <w:tcW w:type="dxa" w:w="864"/>
          </w:tcPr>
          <w:p>
            <w:r>
              <w:t>Journal Article</w:t>
            </w:r>
          </w:p>
        </w:tc>
        <w:tc>
          <w:tcPr>
            <w:tcW w:type="dxa" w:w="864"/>
          </w:tcPr>
          <w:p>
            <w:r>
              <w:t>open access</w:t>
            </w:r>
          </w:p>
        </w:tc>
      </w:tr>
      <w:tr>
        <w:tc>
          <w:tcPr>
            <w:tcW w:type="dxa" w:w="864"/>
          </w:tcPr>
          <w:p>
            <w:r>
              <w:t>9598845</w:t>
            </w:r>
          </w:p>
        </w:tc>
        <w:tc>
          <w:tcPr>
            <w:tcW w:type="dxa" w:w="864"/>
          </w:tcPr>
          <w:p>
            <w:r>
              <w:t>Ross R</w:t>
            </w:r>
          </w:p>
        </w:tc>
        <w:tc>
          <w:tcPr>
            <w:tcW w:type="dxa" w:w="864"/>
          </w:tcPr>
          <w:p>
            <w:r>
              <w:t>1998</w:t>
            </w:r>
          </w:p>
        </w:tc>
        <w:tc>
          <w:tcPr>
            <w:tcW w:type="dxa" w:w="864"/>
          </w:tcPr>
          <w:p>
            <w:r>
              <w:t>Arterioscler Thromb Vasc Biol</w:t>
            </w:r>
          </w:p>
        </w:tc>
        <w:tc>
          <w:tcPr>
            <w:tcW w:type="dxa" w:w="864"/>
          </w:tcPr>
          <w:p>
            <w:r>
              <w:t>9505803</w:t>
            </w:r>
          </w:p>
        </w:tc>
        <w:tc>
          <w:tcPr>
            <w:tcW w:type="dxa" w:w="864"/>
          </w:tcPr>
          <w:p>
            <w:r>
              <w:t xml:space="preserve">Upregulation of VCAM-1 and ICAM-1 at atherosclerosis-prone sites on the </w:t>
            </w:r>
          </w:p>
        </w:tc>
        <w:tc>
          <w:tcPr>
            <w:tcW w:type="dxa" w:w="864"/>
          </w:tcPr>
          <w:p>
            <w:r>
              <w:t>https://doi.org/10.1161/01.atv.18.5.842</w:t>
            </w:r>
          </w:p>
        </w:tc>
        <w:tc>
          <w:tcPr>
            <w:tcW w:type="dxa" w:w="864"/>
          </w:tcPr>
          <w:p>
            <w:r>
              <w:t xml:space="preserve">Arterioscler Thromb Vasc Biol. 1998 May;18(5):842-51. doi: </w:t>
            </w:r>
          </w:p>
        </w:tc>
        <w:tc>
          <w:tcPr>
            <w:tcW w:type="dxa" w:w="864"/>
          </w:tcPr>
          <w:p>
            <w:r>
              <w:t>Journal Article</w:t>
            </w:r>
          </w:p>
        </w:tc>
        <w:tc>
          <w:tcPr>
            <w:tcW w:type="dxa" w:w="864"/>
          </w:tcPr>
          <w:p>
            <w:r>
              <w:t>closed access</w:t>
            </w:r>
          </w:p>
        </w:tc>
      </w:tr>
      <w:tr>
        <w:tc>
          <w:tcPr>
            <w:tcW w:type="dxa" w:w="864"/>
          </w:tcPr>
          <w:p>
            <w:r>
              <w:t>9614196</w:t>
            </w:r>
          </w:p>
        </w:tc>
        <w:tc>
          <w:tcPr>
            <w:tcW w:type="dxa" w:w="864"/>
          </w:tcPr>
          <w:p>
            <w:r>
              <w:t>Ross R</w:t>
            </w:r>
          </w:p>
        </w:tc>
        <w:tc>
          <w:tcPr>
            <w:tcW w:type="dxa" w:w="864"/>
          </w:tcPr>
          <w:p>
            <w:r>
              <w:t>1998</w:t>
            </w:r>
          </w:p>
        </w:tc>
        <w:tc>
          <w:tcPr>
            <w:tcW w:type="dxa" w:w="864"/>
          </w:tcPr>
          <w:p>
            <w:r>
              <w:t>Mol Biol Cell</w:t>
            </w:r>
          </w:p>
        </w:tc>
        <w:tc>
          <w:tcPr>
            <w:tcW w:type="dxa" w:w="864"/>
          </w:tcPr>
          <w:p>
            <w:r>
              <w:t>9201390</w:t>
            </w:r>
          </w:p>
        </w:tc>
        <w:tc>
          <w:tcPr>
            <w:tcW w:type="dxa" w:w="864"/>
          </w:tcPr>
          <w:p>
            <w:r>
              <w:t xml:space="preserve">Cleavage of beta-catenin and plakoglobin and shedding of VE-cadherin during </w:t>
            </w:r>
          </w:p>
        </w:tc>
        <w:tc>
          <w:tcPr>
            <w:tcW w:type="dxa" w:w="864"/>
          </w:tcPr>
          <w:p>
            <w:r>
              <w:t>https://doi.org/10.1091/mbc.9.6.1589</w:t>
            </w:r>
          </w:p>
        </w:tc>
        <w:tc>
          <w:tcPr>
            <w:tcW w:type="dxa" w:w="864"/>
          </w:tcPr>
          <w:p>
            <w:r>
              <w:t>Mol Biol Cell. 1998 Jun;9(6):1589-601. doi: 10.1091/mbc.9.6.1589.</w:t>
            </w:r>
          </w:p>
        </w:tc>
        <w:tc>
          <w:tcPr>
            <w:tcW w:type="dxa" w:w="864"/>
          </w:tcPr>
          <w:p>
            <w:r>
              <w:t>Journal Article</w:t>
            </w:r>
          </w:p>
        </w:tc>
        <w:tc>
          <w:tcPr>
            <w:tcW w:type="dxa" w:w="864"/>
          </w:tcPr>
          <w:p>
            <w:r>
              <w:t>open access</w:t>
            </w:r>
          </w:p>
        </w:tc>
      </w:tr>
      <w:tr>
        <w:tc>
          <w:tcPr>
            <w:tcW w:type="dxa" w:w="864"/>
          </w:tcPr>
          <w:p>
            <w:r>
              <w:t>9660939</w:t>
            </w:r>
          </w:p>
        </w:tc>
        <w:tc>
          <w:tcPr>
            <w:tcW w:type="dxa" w:w="864"/>
          </w:tcPr>
          <w:p>
            <w:r>
              <w:t>Ross R</w:t>
            </w:r>
          </w:p>
        </w:tc>
        <w:tc>
          <w:tcPr>
            <w:tcW w:type="dxa" w:w="864"/>
          </w:tcPr>
          <w:p>
            <w:r>
              <w:t>1998</w:t>
            </w:r>
          </w:p>
        </w:tc>
        <w:tc>
          <w:tcPr>
            <w:tcW w:type="dxa" w:w="864"/>
          </w:tcPr>
          <w:p>
            <w:r>
              <w:t>Mol Cell</w:t>
            </w:r>
          </w:p>
        </w:tc>
        <w:tc>
          <w:tcPr>
            <w:tcW w:type="dxa" w:w="864"/>
          </w:tcPr>
          <w:p>
            <w:r>
              <w:t>9802571</w:t>
            </w:r>
          </w:p>
        </w:tc>
        <w:tc>
          <w:tcPr>
            <w:tcW w:type="dxa" w:w="864"/>
          </w:tcPr>
          <w:p>
            <w:r>
              <w:t xml:space="preserve">Cleavage of p21Cip1/Waf1 and p27Kip1 mediates apoptosis in endothelial cells </w:t>
            </w:r>
          </w:p>
        </w:tc>
        <w:tc>
          <w:tcPr>
            <w:tcW w:type="dxa" w:w="864"/>
          </w:tcPr>
          <w:p>
            <w:r>
              <w:t>https://doi.org/10.1016/s1097-2765(00)80055-6</w:t>
            </w:r>
          </w:p>
        </w:tc>
        <w:tc>
          <w:tcPr>
            <w:tcW w:type="dxa" w:w="864"/>
          </w:tcPr>
          <w:p>
            <w:r>
              <w:t>Mol Cell. 1998 Mar;1(4):553-63. doi: 10.1016/s1097-2765(00)80055-6.</w:t>
            </w:r>
          </w:p>
        </w:tc>
        <w:tc>
          <w:tcPr>
            <w:tcW w:type="dxa" w:w="864"/>
          </w:tcPr>
          <w:p>
            <w:r>
              <w:t>Journal Article</w:t>
            </w:r>
          </w:p>
        </w:tc>
        <w:tc>
          <w:tcPr>
            <w:tcW w:type="dxa" w:w="864"/>
          </w:tcPr>
          <w:p>
            <w:r>
              <w:t>closed access</w:t>
            </w:r>
          </w:p>
        </w:tc>
      </w:tr>
      <w:tr>
        <w:tc>
          <w:tcPr>
            <w:tcW w:type="dxa" w:w="864"/>
          </w:tcPr>
          <w:p>
            <w:r>
              <w:t>9887164</w:t>
            </w:r>
          </w:p>
        </w:tc>
        <w:tc>
          <w:tcPr>
            <w:tcW w:type="dxa" w:w="864"/>
          </w:tcPr>
          <w:p>
            <w:r>
              <w:t>Ross R</w:t>
            </w:r>
          </w:p>
        </w:tc>
        <w:tc>
          <w:tcPr>
            <w:tcW w:type="dxa" w:w="864"/>
          </w:tcPr>
          <w:p>
            <w:r>
              <w:t>1999</w:t>
            </w:r>
          </w:p>
        </w:tc>
        <w:tc>
          <w:tcPr>
            <w:tcW w:type="dxa" w:w="864"/>
          </w:tcPr>
          <w:p>
            <w:r>
              <w:t>N Engl J Med</w:t>
            </w:r>
          </w:p>
        </w:tc>
        <w:tc>
          <w:tcPr>
            <w:tcW w:type="dxa" w:w="864"/>
          </w:tcPr>
          <w:p>
            <w:r>
              <w:t>0255562</w:t>
            </w:r>
          </w:p>
        </w:tc>
        <w:tc>
          <w:tcPr>
            <w:tcW w:type="dxa" w:w="864"/>
          </w:tcPr>
          <w:p>
            <w:r>
              <w:t>Atherosclerosis--an inflammatory disease.</w:t>
            </w:r>
          </w:p>
        </w:tc>
        <w:tc>
          <w:tcPr>
            <w:tcW w:type="dxa" w:w="864"/>
          </w:tcPr>
          <w:p>
            <w:r>
              <w:t>https://doi.org/10.1056/NEJM199901143400207</w:t>
            </w:r>
          </w:p>
        </w:tc>
        <w:tc>
          <w:tcPr>
            <w:tcW w:type="dxa" w:w="864"/>
          </w:tcPr>
          <w:p>
            <w:r>
              <w:t>N Engl J Med. 1999 Jan 14;340(2):115-26. doi: 10.1056/NEJM199901143400207.</w:t>
            </w:r>
          </w:p>
        </w:tc>
        <w:tc>
          <w:tcPr>
            <w:tcW w:type="dxa" w:w="864"/>
          </w:tcPr>
          <w:p>
            <w:r>
              <w:t>Review</w:t>
            </w:r>
          </w:p>
        </w:tc>
        <w:tc>
          <w:tcPr>
            <w:tcW w:type="dxa" w:w="864"/>
          </w:tcPr>
          <w:p>
            <w:r>
              <w:t>closed access</w:t>
            </w:r>
          </w:p>
        </w:tc>
      </w:tr>
    </w:tbl>
    <w:p/>
    <w:p>
      <w:pPr>
        <w:pStyle w:val="Heading3"/>
      </w:pPr>
      <w:r>
        <w:t>Number of Publications per Author</w:t>
      </w:r>
    </w:p>
    <w:tbl>
      <w:tblPr>
        <w:tblW w:type="auto" w:w="0"/>
        <w:tblLook w:firstColumn="1" w:firstRow="1" w:lastColumn="0" w:lastRow="0" w:noHBand="0" w:noVBand="1" w:val="04A0"/>
      </w:tblPr>
      <w:tblGrid>
        <w:gridCol w:w="4320"/>
        <w:gridCol w:w="4320"/>
      </w:tblGrid>
      <w:tr>
        <w:tc>
          <w:tcPr>
            <w:tcW w:type="dxa" w:w="4320"/>
          </w:tcPr>
          <w:p>
            <w:r>
              <w:t>Author</w:t>
            </w:r>
          </w:p>
        </w:tc>
        <w:tc>
          <w:tcPr>
            <w:tcW w:type="dxa" w:w="4320"/>
          </w:tcPr>
          <w:p>
            <w:r>
              <w:t>Number of Publications</w:t>
            </w:r>
          </w:p>
        </w:tc>
      </w:tr>
      <w:tr>
        <w:tc>
          <w:tcPr>
            <w:tcW w:type="dxa" w:w="4320"/>
          </w:tcPr>
          <w:p>
            <w:r>
              <w:t>Ross R</w:t>
            </w:r>
          </w:p>
        </w:tc>
        <w:tc>
          <w:tcPr>
            <w:tcW w:type="dxa" w:w="4320"/>
          </w:tcPr>
          <w:p>
            <w:r>
              <w:t>72</w:t>
            </w:r>
          </w:p>
        </w:tc>
      </w:tr>
    </w:tbl>
    <w:p/>
    <w:p>
      <w:pPr>
        <w:pStyle w:val="Heading3"/>
      </w:pPr>
      <w:r>
        <w:t>Number of Publications per Year</w:t>
      </w:r>
    </w:p>
    <w:tbl>
      <w:tblPr>
        <w:tblW w:type="auto" w:w="0"/>
        <w:tblLook w:firstColumn="1" w:firstRow="1" w:lastColumn="0" w:lastRow="0" w:noHBand="0" w:noVBand="1" w:val="04A0"/>
      </w:tblPr>
      <w:tblGrid>
        <w:gridCol w:w="4320"/>
        <w:gridCol w:w="4320"/>
      </w:tblGrid>
      <w:tr>
        <w:tc>
          <w:tcPr>
            <w:tcW w:type="dxa" w:w="4320"/>
          </w:tcPr>
          <w:p>
            <w:r>
              <w:t>Year</w:t>
            </w:r>
          </w:p>
        </w:tc>
        <w:tc>
          <w:tcPr>
            <w:tcW w:type="dxa" w:w="4320"/>
          </w:tcPr>
          <w:p>
            <w:r>
              <w:t>Number of Publications</w:t>
            </w:r>
          </w:p>
        </w:tc>
      </w:tr>
      <w:tr>
        <w:tc>
          <w:tcPr>
            <w:tcW w:type="dxa" w:w="4320"/>
          </w:tcPr>
          <w:p>
            <w:r>
              <w:t>1999</w:t>
            </w:r>
          </w:p>
        </w:tc>
        <w:tc>
          <w:tcPr>
            <w:tcW w:type="dxa" w:w="4320"/>
          </w:tcPr>
          <w:p>
            <w:r>
              <w:t>4</w:t>
            </w:r>
          </w:p>
        </w:tc>
      </w:tr>
      <w:tr>
        <w:tc>
          <w:tcPr>
            <w:tcW w:type="dxa" w:w="4320"/>
          </w:tcPr>
          <w:p>
            <w:r>
              <w:t>2000</w:t>
            </w:r>
          </w:p>
        </w:tc>
        <w:tc>
          <w:tcPr>
            <w:tcW w:type="dxa" w:w="4320"/>
          </w:tcPr>
          <w:p>
            <w:r>
              <w:t>1</w:t>
            </w:r>
          </w:p>
        </w:tc>
      </w:tr>
      <w:tr>
        <w:tc>
          <w:tcPr>
            <w:tcW w:type="dxa" w:w="4320"/>
          </w:tcPr>
          <w:p>
            <w:r>
              <w:t>2001</w:t>
            </w:r>
          </w:p>
        </w:tc>
        <w:tc>
          <w:tcPr>
            <w:tcW w:type="dxa" w:w="4320"/>
          </w:tcPr>
          <w:p>
            <w:r>
              <w:t>2</w:t>
            </w:r>
          </w:p>
        </w:tc>
      </w:tr>
      <w:tr>
        <w:tc>
          <w:tcPr>
            <w:tcW w:type="dxa" w:w="4320"/>
          </w:tcPr>
          <w:p>
            <w:r>
              <w:t>2002</w:t>
            </w:r>
          </w:p>
        </w:tc>
        <w:tc>
          <w:tcPr>
            <w:tcW w:type="dxa" w:w="4320"/>
          </w:tcPr>
          <w:p>
            <w:r>
              <w:t>2</w:t>
            </w:r>
          </w:p>
        </w:tc>
      </w:tr>
      <w:tr>
        <w:tc>
          <w:tcPr>
            <w:tcW w:type="dxa" w:w="4320"/>
          </w:tcPr>
          <w:p>
            <w:r>
              <w:t>1992</w:t>
            </w:r>
          </w:p>
        </w:tc>
        <w:tc>
          <w:tcPr>
            <w:tcW w:type="dxa" w:w="4320"/>
          </w:tcPr>
          <w:p>
            <w:r>
              <w:t>5</w:t>
            </w:r>
          </w:p>
        </w:tc>
      </w:tr>
      <w:tr>
        <w:tc>
          <w:tcPr>
            <w:tcW w:type="dxa" w:w="4320"/>
          </w:tcPr>
          <w:p>
            <w:r>
              <w:t>1991</w:t>
            </w:r>
          </w:p>
        </w:tc>
        <w:tc>
          <w:tcPr>
            <w:tcW w:type="dxa" w:w="4320"/>
          </w:tcPr>
          <w:p>
            <w:r>
              <w:t>4</w:t>
            </w:r>
          </w:p>
        </w:tc>
      </w:tr>
      <w:tr>
        <w:tc>
          <w:tcPr>
            <w:tcW w:type="dxa" w:w="4320"/>
          </w:tcPr>
          <w:p>
            <w:r>
              <w:t>1990</w:t>
            </w:r>
          </w:p>
        </w:tc>
        <w:tc>
          <w:tcPr>
            <w:tcW w:type="dxa" w:w="4320"/>
          </w:tcPr>
          <w:p>
            <w:r>
              <w:t>11</w:t>
            </w:r>
          </w:p>
        </w:tc>
      </w:tr>
      <w:tr>
        <w:tc>
          <w:tcPr>
            <w:tcW w:type="dxa" w:w="4320"/>
          </w:tcPr>
          <w:p>
            <w:r>
              <w:t>1989</w:t>
            </w:r>
          </w:p>
        </w:tc>
        <w:tc>
          <w:tcPr>
            <w:tcW w:type="dxa" w:w="4320"/>
          </w:tcPr>
          <w:p>
            <w:r>
              <w:t>4</w:t>
            </w:r>
          </w:p>
        </w:tc>
      </w:tr>
      <w:tr>
        <w:tc>
          <w:tcPr>
            <w:tcW w:type="dxa" w:w="4320"/>
          </w:tcPr>
          <w:p>
            <w:r>
              <w:t>1988</w:t>
            </w:r>
          </w:p>
        </w:tc>
        <w:tc>
          <w:tcPr>
            <w:tcW w:type="dxa" w:w="4320"/>
          </w:tcPr>
          <w:p>
            <w:r>
              <w:t>6</w:t>
            </w:r>
          </w:p>
        </w:tc>
      </w:tr>
      <w:tr>
        <w:tc>
          <w:tcPr>
            <w:tcW w:type="dxa" w:w="4320"/>
          </w:tcPr>
          <w:p>
            <w:r>
              <w:t>1987</w:t>
            </w:r>
          </w:p>
        </w:tc>
        <w:tc>
          <w:tcPr>
            <w:tcW w:type="dxa" w:w="4320"/>
          </w:tcPr>
          <w:p>
            <w:r>
              <w:t>1</w:t>
            </w:r>
          </w:p>
        </w:tc>
      </w:tr>
      <w:tr>
        <w:tc>
          <w:tcPr>
            <w:tcW w:type="dxa" w:w="4320"/>
          </w:tcPr>
          <w:p>
            <w:r>
              <w:t>1995</w:t>
            </w:r>
          </w:p>
        </w:tc>
        <w:tc>
          <w:tcPr>
            <w:tcW w:type="dxa" w:w="4320"/>
          </w:tcPr>
          <w:p>
            <w:r>
              <w:t>5</w:t>
            </w:r>
          </w:p>
        </w:tc>
      </w:tr>
      <w:tr>
        <w:tc>
          <w:tcPr>
            <w:tcW w:type="dxa" w:w="4320"/>
          </w:tcPr>
          <w:p>
            <w:r>
              <w:t>1994</w:t>
            </w:r>
          </w:p>
        </w:tc>
        <w:tc>
          <w:tcPr>
            <w:tcW w:type="dxa" w:w="4320"/>
          </w:tcPr>
          <w:p>
            <w:r>
              <w:t>7</w:t>
            </w:r>
          </w:p>
        </w:tc>
      </w:tr>
      <w:tr>
        <w:tc>
          <w:tcPr>
            <w:tcW w:type="dxa" w:w="4320"/>
          </w:tcPr>
          <w:p>
            <w:r>
              <w:t>1993</w:t>
            </w:r>
          </w:p>
        </w:tc>
        <w:tc>
          <w:tcPr>
            <w:tcW w:type="dxa" w:w="4320"/>
          </w:tcPr>
          <w:p>
            <w:r>
              <w:t>6</w:t>
            </w:r>
          </w:p>
        </w:tc>
      </w:tr>
      <w:tr>
        <w:tc>
          <w:tcPr>
            <w:tcW w:type="dxa" w:w="4320"/>
          </w:tcPr>
          <w:p>
            <w:r>
              <w:t>1996</w:t>
            </w:r>
          </w:p>
        </w:tc>
        <w:tc>
          <w:tcPr>
            <w:tcW w:type="dxa" w:w="4320"/>
          </w:tcPr>
          <w:p>
            <w:r>
              <w:t>3</w:t>
            </w:r>
          </w:p>
        </w:tc>
      </w:tr>
      <w:tr>
        <w:tc>
          <w:tcPr>
            <w:tcW w:type="dxa" w:w="4320"/>
          </w:tcPr>
          <w:p>
            <w:r>
              <w:t>1997</w:t>
            </w:r>
          </w:p>
        </w:tc>
        <w:tc>
          <w:tcPr>
            <w:tcW w:type="dxa" w:w="4320"/>
          </w:tcPr>
          <w:p>
            <w:r>
              <w:t>6</w:t>
            </w:r>
          </w:p>
        </w:tc>
      </w:tr>
      <w:tr>
        <w:tc>
          <w:tcPr>
            <w:tcW w:type="dxa" w:w="4320"/>
          </w:tcPr>
          <w:p>
            <w:r>
              <w:t>1998</w:t>
            </w:r>
          </w:p>
        </w:tc>
        <w:tc>
          <w:tcPr>
            <w:tcW w:type="dxa" w:w="4320"/>
          </w:tcPr>
          <w:p>
            <w:r>
              <w:t>5</w:t>
            </w:r>
          </w:p>
        </w:tc>
      </w:tr>
    </w:tbl>
    <w:p/>
    <w:p>
      <w:pPr>
        <w:pStyle w:val="Heading3"/>
      </w:pPr>
      <w:r>
        <w:t>Number of Publications per Year per Journal</w:t>
      </w:r>
    </w:p>
    <w:tbl>
      <w:tblPr>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Journal</w:t>
            </w:r>
          </w:p>
        </w:tc>
        <w:tc>
          <w:tcPr>
            <w:tcW w:type="dxa" w:w="2880"/>
          </w:tcPr>
          <w:p>
            <w:r>
              <w:t>Number of Publications</w:t>
            </w:r>
          </w:p>
        </w:tc>
      </w:tr>
      <w:tr>
        <w:tc>
          <w:tcPr>
            <w:tcW w:type="dxa" w:w="2880"/>
          </w:tcPr>
          <w:p>
            <w:r>
              <w:t>1999</w:t>
            </w:r>
          </w:p>
        </w:tc>
        <w:tc>
          <w:tcPr>
            <w:tcW w:type="dxa" w:w="2880"/>
          </w:tcPr>
          <w:p>
            <w:r>
              <w:t>Am Heart J</w:t>
            </w:r>
          </w:p>
        </w:tc>
        <w:tc>
          <w:tcPr>
            <w:tcW w:type="dxa" w:w="2880"/>
          </w:tcPr>
          <w:p>
            <w:r>
              <w:t>1</w:t>
            </w:r>
          </w:p>
        </w:tc>
      </w:tr>
      <w:tr>
        <w:tc>
          <w:tcPr>
            <w:tcW w:type="dxa" w:w="2880"/>
          </w:tcPr>
          <w:p>
            <w:r>
              <w:t>1999</w:t>
            </w:r>
          </w:p>
        </w:tc>
        <w:tc>
          <w:tcPr>
            <w:tcW w:type="dxa" w:w="2880"/>
          </w:tcPr>
          <w:p>
            <w:r>
              <w:t>J Cell Biol</w:t>
            </w:r>
          </w:p>
        </w:tc>
        <w:tc>
          <w:tcPr>
            <w:tcW w:type="dxa" w:w="2880"/>
          </w:tcPr>
          <w:p>
            <w:r>
              <w:t>1</w:t>
            </w:r>
          </w:p>
        </w:tc>
      </w:tr>
      <w:tr>
        <w:tc>
          <w:tcPr>
            <w:tcW w:type="dxa" w:w="2880"/>
          </w:tcPr>
          <w:p>
            <w:r>
              <w:t>1999</w:t>
            </w:r>
          </w:p>
        </w:tc>
        <w:tc>
          <w:tcPr>
            <w:tcW w:type="dxa" w:w="2880"/>
          </w:tcPr>
          <w:p>
            <w:r>
              <w:t>Nat Cell Biol</w:t>
            </w:r>
          </w:p>
        </w:tc>
        <w:tc>
          <w:tcPr>
            <w:tcW w:type="dxa" w:w="2880"/>
          </w:tcPr>
          <w:p>
            <w:r>
              <w:t>1</w:t>
            </w:r>
          </w:p>
        </w:tc>
      </w:tr>
      <w:tr>
        <w:tc>
          <w:tcPr>
            <w:tcW w:type="dxa" w:w="2880"/>
          </w:tcPr>
          <w:p>
            <w:r>
              <w:t>1999</w:t>
            </w:r>
          </w:p>
        </w:tc>
        <w:tc>
          <w:tcPr>
            <w:tcW w:type="dxa" w:w="2880"/>
          </w:tcPr>
          <w:p>
            <w:r>
              <w:t>N Engl J Med</w:t>
            </w:r>
          </w:p>
        </w:tc>
        <w:tc>
          <w:tcPr>
            <w:tcW w:type="dxa" w:w="2880"/>
          </w:tcPr>
          <w:p>
            <w:r>
              <w:t>1</w:t>
            </w:r>
          </w:p>
        </w:tc>
      </w:tr>
      <w:tr>
        <w:tc>
          <w:tcPr>
            <w:tcW w:type="dxa" w:w="2880"/>
          </w:tcPr>
          <w:p>
            <w:r>
              <w:t>2000</w:t>
            </w:r>
          </w:p>
        </w:tc>
        <w:tc>
          <w:tcPr>
            <w:tcW w:type="dxa" w:w="2880"/>
          </w:tcPr>
          <w:p>
            <w:r>
              <w:t>Coron Artery Dis</w:t>
            </w:r>
          </w:p>
        </w:tc>
        <w:tc>
          <w:tcPr>
            <w:tcW w:type="dxa" w:w="2880"/>
          </w:tcPr>
          <w:p>
            <w:r>
              <w:t>1</w:t>
            </w:r>
          </w:p>
        </w:tc>
      </w:tr>
      <w:tr>
        <w:tc>
          <w:tcPr>
            <w:tcW w:type="dxa" w:w="2880"/>
          </w:tcPr>
          <w:p>
            <w:r>
              <w:t>2001</w:t>
            </w:r>
          </w:p>
        </w:tc>
        <w:tc>
          <w:tcPr>
            <w:tcW w:type="dxa" w:w="2880"/>
          </w:tcPr>
          <w:p>
            <w:r>
              <w:t>Blood</w:t>
            </w:r>
          </w:p>
        </w:tc>
        <w:tc>
          <w:tcPr>
            <w:tcW w:type="dxa" w:w="2880"/>
          </w:tcPr>
          <w:p>
            <w:r>
              <w:t>1</w:t>
            </w:r>
          </w:p>
        </w:tc>
      </w:tr>
      <w:tr>
        <w:tc>
          <w:tcPr>
            <w:tcW w:type="dxa" w:w="2880"/>
          </w:tcPr>
          <w:p>
            <w:r>
              <w:t>2001</w:t>
            </w:r>
          </w:p>
        </w:tc>
        <w:tc>
          <w:tcPr>
            <w:tcW w:type="dxa" w:w="2880"/>
          </w:tcPr>
          <w:p>
            <w:r>
              <w:t>Exp Cell Res</w:t>
            </w:r>
          </w:p>
        </w:tc>
        <w:tc>
          <w:tcPr>
            <w:tcW w:type="dxa" w:w="2880"/>
          </w:tcPr>
          <w:p>
            <w:r>
              <w:t>1</w:t>
            </w:r>
          </w:p>
        </w:tc>
      </w:tr>
      <w:tr>
        <w:tc>
          <w:tcPr>
            <w:tcW w:type="dxa" w:w="2880"/>
          </w:tcPr>
          <w:p>
            <w:r>
              <w:t>2002</w:t>
            </w:r>
          </w:p>
        </w:tc>
        <w:tc>
          <w:tcPr>
            <w:tcW w:type="dxa" w:w="2880"/>
          </w:tcPr>
          <w:p>
            <w:r>
              <w:t>Am J Pathol</w:t>
            </w:r>
          </w:p>
        </w:tc>
        <w:tc>
          <w:tcPr>
            <w:tcW w:type="dxa" w:w="2880"/>
          </w:tcPr>
          <w:p>
            <w:r>
              <w:t>1</w:t>
            </w:r>
          </w:p>
        </w:tc>
      </w:tr>
      <w:tr>
        <w:tc>
          <w:tcPr>
            <w:tcW w:type="dxa" w:w="2880"/>
          </w:tcPr>
          <w:p>
            <w:r>
              <w:t>2002</w:t>
            </w:r>
          </w:p>
        </w:tc>
        <w:tc>
          <w:tcPr>
            <w:tcW w:type="dxa" w:w="2880"/>
          </w:tcPr>
          <w:p>
            <w:r>
              <w:t>Cell Death Differ</w:t>
            </w:r>
          </w:p>
        </w:tc>
        <w:tc>
          <w:tcPr>
            <w:tcW w:type="dxa" w:w="2880"/>
          </w:tcPr>
          <w:p>
            <w:r>
              <w:t>1</w:t>
            </w:r>
          </w:p>
        </w:tc>
      </w:tr>
      <w:tr>
        <w:tc>
          <w:tcPr>
            <w:tcW w:type="dxa" w:w="2880"/>
          </w:tcPr>
          <w:p>
            <w:r>
              <w:t>1992</w:t>
            </w:r>
          </w:p>
        </w:tc>
        <w:tc>
          <w:tcPr>
            <w:tcW w:type="dxa" w:w="2880"/>
          </w:tcPr>
          <w:p>
            <w:r>
              <w:t>J Cell Biol</w:t>
            </w:r>
          </w:p>
        </w:tc>
        <w:tc>
          <w:tcPr>
            <w:tcW w:type="dxa" w:w="2880"/>
          </w:tcPr>
          <w:p>
            <w:r>
              <w:t>1</w:t>
            </w:r>
          </w:p>
        </w:tc>
      </w:tr>
      <w:tr>
        <w:tc>
          <w:tcPr>
            <w:tcW w:type="dxa" w:w="2880"/>
          </w:tcPr>
          <w:p>
            <w:r>
              <w:t>1992</w:t>
            </w:r>
          </w:p>
        </w:tc>
        <w:tc>
          <w:tcPr>
            <w:tcW w:type="dxa" w:w="2880"/>
          </w:tcPr>
          <w:p>
            <w:r>
              <w:t>Proc Natl Acad Sci U S A</w:t>
            </w:r>
          </w:p>
        </w:tc>
        <w:tc>
          <w:tcPr>
            <w:tcW w:type="dxa" w:w="2880"/>
          </w:tcPr>
          <w:p>
            <w:r>
              <w:t>1</w:t>
            </w:r>
          </w:p>
        </w:tc>
      </w:tr>
      <w:tr>
        <w:tc>
          <w:tcPr>
            <w:tcW w:type="dxa" w:w="2880"/>
          </w:tcPr>
          <w:p>
            <w:r>
              <w:t>1992</w:t>
            </w:r>
          </w:p>
        </w:tc>
        <w:tc>
          <w:tcPr>
            <w:tcW w:type="dxa" w:w="2880"/>
          </w:tcPr>
          <w:p>
            <w:r>
              <w:t>Diabetologia</w:t>
            </w:r>
          </w:p>
        </w:tc>
        <w:tc>
          <w:tcPr>
            <w:tcW w:type="dxa" w:w="2880"/>
          </w:tcPr>
          <w:p>
            <w:r>
              <w:t>1</w:t>
            </w:r>
          </w:p>
        </w:tc>
      </w:tr>
      <w:tr>
        <w:tc>
          <w:tcPr>
            <w:tcW w:type="dxa" w:w="2880"/>
          </w:tcPr>
          <w:p>
            <w:r>
              <w:t>1992</w:t>
            </w:r>
          </w:p>
        </w:tc>
        <w:tc>
          <w:tcPr>
            <w:tcW w:type="dxa" w:w="2880"/>
          </w:tcPr>
          <w:p>
            <w:r>
              <w:t>Brain Res Dev Brain Res</w:t>
            </w:r>
          </w:p>
        </w:tc>
        <w:tc>
          <w:tcPr>
            <w:tcW w:type="dxa" w:w="2880"/>
          </w:tcPr>
          <w:p>
            <w:r>
              <w:t>1</w:t>
            </w:r>
          </w:p>
        </w:tc>
      </w:tr>
      <w:tr>
        <w:tc>
          <w:tcPr>
            <w:tcW w:type="dxa" w:w="2880"/>
          </w:tcPr>
          <w:p>
            <w:r>
              <w:t>1992</w:t>
            </w:r>
          </w:p>
        </w:tc>
        <w:tc>
          <w:tcPr>
            <w:tcW w:type="dxa" w:w="2880"/>
          </w:tcPr>
          <w:p>
            <w:r>
              <w:t>Am J Pathol</w:t>
            </w:r>
          </w:p>
        </w:tc>
        <w:tc>
          <w:tcPr>
            <w:tcW w:type="dxa" w:w="2880"/>
          </w:tcPr>
          <w:p>
            <w:r>
              <w:t>1</w:t>
            </w:r>
          </w:p>
        </w:tc>
      </w:tr>
      <w:tr>
        <w:tc>
          <w:tcPr>
            <w:tcW w:type="dxa" w:w="2880"/>
          </w:tcPr>
          <w:p>
            <w:r>
              <w:t>1991</w:t>
            </w:r>
          </w:p>
        </w:tc>
        <w:tc>
          <w:tcPr>
            <w:tcW w:type="dxa" w:w="2880"/>
          </w:tcPr>
          <w:p>
            <w:r>
              <w:t>Am J Pathol</w:t>
            </w:r>
          </w:p>
        </w:tc>
        <w:tc>
          <w:tcPr>
            <w:tcW w:type="dxa" w:w="2880"/>
          </w:tcPr>
          <w:p>
            <w:r>
              <w:t>1</w:t>
            </w:r>
          </w:p>
        </w:tc>
      </w:tr>
      <w:tr>
        <w:tc>
          <w:tcPr>
            <w:tcW w:type="dxa" w:w="2880"/>
          </w:tcPr>
          <w:p>
            <w:r>
              <w:t>1991</w:t>
            </w:r>
          </w:p>
        </w:tc>
        <w:tc>
          <w:tcPr>
            <w:tcW w:type="dxa" w:w="2880"/>
          </w:tcPr>
          <w:p>
            <w:r>
              <w:t>J Biol Chem</w:t>
            </w:r>
          </w:p>
        </w:tc>
        <w:tc>
          <w:tcPr>
            <w:tcW w:type="dxa" w:w="2880"/>
          </w:tcPr>
          <w:p>
            <w:r>
              <w:t>1</w:t>
            </w:r>
          </w:p>
        </w:tc>
      </w:tr>
      <w:tr>
        <w:tc>
          <w:tcPr>
            <w:tcW w:type="dxa" w:w="2880"/>
          </w:tcPr>
          <w:p>
            <w:r>
              <w:t>1991</w:t>
            </w:r>
          </w:p>
        </w:tc>
        <w:tc>
          <w:tcPr>
            <w:tcW w:type="dxa" w:w="2880"/>
          </w:tcPr>
          <w:p>
            <w:r>
              <w:t>Cell</w:t>
            </w:r>
          </w:p>
        </w:tc>
        <w:tc>
          <w:tcPr>
            <w:tcW w:type="dxa" w:w="2880"/>
          </w:tcPr>
          <w:p>
            <w:r>
              <w:t>1</w:t>
            </w:r>
          </w:p>
        </w:tc>
      </w:tr>
      <w:tr>
        <w:tc>
          <w:tcPr>
            <w:tcW w:type="dxa" w:w="2880"/>
          </w:tcPr>
          <w:p>
            <w:r>
              <w:t>1991</w:t>
            </w:r>
          </w:p>
        </w:tc>
        <w:tc>
          <w:tcPr>
            <w:tcW w:type="dxa" w:w="2880"/>
          </w:tcPr>
          <w:p>
            <w:r>
              <w:t>Trends Cardiovasc Med</w:t>
            </w:r>
          </w:p>
        </w:tc>
        <w:tc>
          <w:tcPr>
            <w:tcW w:type="dxa" w:w="2880"/>
          </w:tcPr>
          <w:p>
            <w:r>
              <w:t>1</w:t>
            </w:r>
          </w:p>
        </w:tc>
      </w:tr>
      <w:tr>
        <w:tc>
          <w:tcPr>
            <w:tcW w:type="dxa" w:w="2880"/>
          </w:tcPr>
          <w:p>
            <w:r>
              <w:t>1990</w:t>
            </w:r>
          </w:p>
        </w:tc>
        <w:tc>
          <w:tcPr>
            <w:tcW w:type="dxa" w:w="2880"/>
          </w:tcPr>
          <w:p>
            <w:r>
              <w:t>Nucleic Acids Res</w:t>
            </w:r>
          </w:p>
        </w:tc>
        <w:tc>
          <w:tcPr>
            <w:tcW w:type="dxa" w:w="2880"/>
          </w:tcPr>
          <w:p>
            <w:r>
              <w:t>1</w:t>
            </w:r>
          </w:p>
        </w:tc>
      </w:tr>
      <w:tr>
        <w:tc>
          <w:tcPr>
            <w:tcW w:type="dxa" w:w="2880"/>
          </w:tcPr>
          <w:p>
            <w:r>
              <w:t>1990</w:t>
            </w:r>
          </w:p>
        </w:tc>
        <w:tc>
          <w:tcPr>
            <w:tcW w:type="dxa" w:w="2880"/>
          </w:tcPr>
          <w:p>
            <w:r>
              <w:t>Philos Trans R Soc Lond B Biol Sci</w:t>
            </w:r>
          </w:p>
        </w:tc>
        <w:tc>
          <w:tcPr>
            <w:tcW w:type="dxa" w:w="2880"/>
          </w:tcPr>
          <w:p>
            <w:r>
              <w:t>1</w:t>
            </w:r>
          </w:p>
        </w:tc>
      </w:tr>
      <w:tr>
        <w:tc>
          <w:tcPr>
            <w:tcW w:type="dxa" w:w="2880"/>
          </w:tcPr>
          <w:p>
            <w:r>
              <w:t>1990</w:t>
            </w:r>
          </w:p>
        </w:tc>
        <w:tc>
          <w:tcPr>
            <w:tcW w:type="dxa" w:w="2880"/>
          </w:tcPr>
          <w:p>
            <w:r>
              <w:t>Adv Nephrol Necker Hosp</w:t>
            </w:r>
          </w:p>
        </w:tc>
        <w:tc>
          <w:tcPr>
            <w:tcW w:type="dxa" w:w="2880"/>
          </w:tcPr>
          <w:p>
            <w:r>
              <w:t>1</w:t>
            </w:r>
          </w:p>
        </w:tc>
      </w:tr>
      <w:tr>
        <w:tc>
          <w:tcPr>
            <w:tcW w:type="dxa" w:w="2880"/>
          </w:tcPr>
          <w:p>
            <w:r>
              <w:t>1990</w:t>
            </w:r>
          </w:p>
        </w:tc>
        <w:tc>
          <w:tcPr>
            <w:tcW w:type="dxa" w:w="2880"/>
          </w:tcPr>
          <w:p>
            <w:r>
              <w:t>Am J Pathol</w:t>
            </w:r>
          </w:p>
        </w:tc>
        <w:tc>
          <w:tcPr>
            <w:tcW w:type="dxa" w:w="2880"/>
          </w:tcPr>
          <w:p>
            <w:r>
              <w:t>2</w:t>
            </w:r>
          </w:p>
        </w:tc>
      </w:tr>
      <w:tr>
        <w:tc>
          <w:tcPr>
            <w:tcW w:type="dxa" w:w="2880"/>
          </w:tcPr>
          <w:p>
            <w:r>
              <w:t>1990</w:t>
            </w:r>
          </w:p>
        </w:tc>
        <w:tc>
          <w:tcPr>
            <w:tcW w:type="dxa" w:w="2880"/>
          </w:tcPr>
          <w:p>
            <w:r>
              <w:t>Cell</w:t>
            </w:r>
          </w:p>
        </w:tc>
        <w:tc>
          <w:tcPr>
            <w:tcW w:type="dxa" w:w="2880"/>
          </w:tcPr>
          <w:p>
            <w:r>
              <w:t>1</w:t>
            </w:r>
          </w:p>
        </w:tc>
      </w:tr>
      <w:tr>
        <w:tc>
          <w:tcPr>
            <w:tcW w:type="dxa" w:w="2880"/>
          </w:tcPr>
          <w:p>
            <w:r>
              <w:t>1990</w:t>
            </w:r>
          </w:p>
        </w:tc>
        <w:tc>
          <w:tcPr>
            <w:tcW w:type="dxa" w:w="2880"/>
          </w:tcPr>
          <w:p>
            <w:r>
              <w:t>Growth Factors</w:t>
            </w:r>
          </w:p>
        </w:tc>
        <w:tc>
          <w:tcPr>
            <w:tcW w:type="dxa" w:w="2880"/>
          </w:tcPr>
          <w:p>
            <w:r>
              <w:t>1</w:t>
            </w:r>
          </w:p>
        </w:tc>
      </w:tr>
      <w:tr>
        <w:tc>
          <w:tcPr>
            <w:tcW w:type="dxa" w:w="2880"/>
          </w:tcPr>
          <w:p>
            <w:r>
              <w:t>1990</w:t>
            </w:r>
          </w:p>
        </w:tc>
        <w:tc>
          <w:tcPr>
            <w:tcW w:type="dxa" w:w="2880"/>
          </w:tcPr>
          <w:p>
            <w:r>
              <w:t>Arteriosclerosis</w:t>
            </w:r>
          </w:p>
        </w:tc>
        <w:tc>
          <w:tcPr>
            <w:tcW w:type="dxa" w:w="2880"/>
          </w:tcPr>
          <w:p>
            <w:r>
              <w:t>2</w:t>
            </w:r>
          </w:p>
        </w:tc>
      </w:tr>
      <w:tr>
        <w:tc>
          <w:tcPr>
            <w:tcW w:type="dxa" w:w="2880"/>
          </w:tcPr>
          <w:p>
            <w:r>
              <w:t>1990</w:t>
            </w:r>
          </w:p>
        </w:tc>
        <w:tc>
          <w:tcPr>
            <w:tcW w:type="dxa" w:w="2880"/>
          </w:tcPr>
          <w:p>
            <w:r>
              <w:t>Ann N Y Acad Sci</w:t>
            </w:r>
          </w:p>
        </w:tc>
        <w:tc>
          <w:tcPr>
            <w:tcW w:type="dxa" w:w="2880"/>
          </w:tcPr>
          <w:p>
            <w:r>
              <w:t>1</w:t>
            </w:r>
          </w:p>
        </w:tc>
      </w:tr>
      <w:tr>
        <w:tc>
          <w:tcPr>
            <w:tcW w:type="dxa" w:w="2880"/>
          </w:tcPr>
          <w:p>
            <w:r>
              <w:t>1990</w:t>
            </w:r>
          </w:p>
        </w:tc>
        <w:tc>
          <w:tcPr>
            <w:tcW w:type="dxa" w:w="2880"/>
          </w:tcPr>
          <w:p>
            <w:r>
              <w:t>Science</w:t>
            </w:r>
          </w:p>
        </w:tc>
        <w:tc>
          <w:tcPr>
            <w:tcW w:type="dxa" w:w="2880"/>
          </w:tcPr>
          <w:p>
            <w:r>
              <w:t>1</w:t>
            </w:r>
          </w:p>
        </w:tc>
      </w:tr>
      <w:tr>
        <w:tc>
          <w:tcPr>
            <w:tcW w:type="dxa" w:w="2880"/>
          </w:tcPr>
          <w:p>
            <w:r>
              <w:t>1989</w:t>
            </w:r>
          </w:p>
        </w:tc>
        <w:tc>
          <w:tcPr>
            <w:tcW w:type="dxa" w:w="2880"/>
          </w:tcPr>
          <w:p>
            <w:r>
              <w:t>J Biol Chem</w:t>
            </w:r>
          </w:p>
        </w:tc>
        <w:tc>
          <w:tcPr>
            <w:tcW w:type="dxa" w:w="2880"/>
          </w:tcPr>
          <w:p>
            <w:r>
              <w:t>1</w:t>
            </w:r>
          </w:p>
        </w:tc>
      </w:tr>
      <w:tr>
        <w:tc>
          <w:tcPr>
            <w:tcW w:type="dxa" w:w="2880"/>
          </w:tcPr>
          <w:p>
            <w:r>
              <w:t>1989</w:t>
            </w:r>
          </w:p>
        </w:tc>
        <w:tc>
          <w:tcPr>
            <w:tcW w:type="dxa" w:w="2880"/>
          </w:tcPr>
          <w:p>
            <w:r>
              <w:t>Lancet</w:t>
            </w:r>
          </w:p>
        </w:tc>
        <w:tc>
          <w:tcPr>
            <w:tcW w:type="dxa" w:w="2880"/>
          </w:tcPr>
          <w:p>
            <w:r>
              <w:t>1</w:t>
            </w:r>
          </w:p>
        </w:tc>
      </w:tr>
      <w:tr>
        <w:tc>
          <w:tcPr>
            <w:tcW w:type="dxa" w:w="2880"/>
          </w:tcPr>
          <w:p>
            <w:r>
              <w:t>1989</w:t>
            </w:r>
          </w:p>
        </w:tc>
        <w:tc>
          <w:tcPr>
            <w:tcW w:type="dxa" w:w="2880"/>
          </w:tcPr>
          <w:p>
            <w:r>
              <w:t>J Cell Biochem</w:t>
            </w:r>
          </w:p>
        </w:tc>
        <w:tc>
          <w:tcPr>
            <w:tcW w:type="dxa" w:w="2880"/>
          </w:tcPr>
          <w:p>
            <w:r>
              <w:t>1</w:t>
            </w:r>
          </w:p>
        </w:tc>
      </w:tr>
      <w:tr>
        <w:tc>
          <w:tcPr>
            <w:tcW w:type="dxa" w:w="2880"/>
          </w:tcPr>
          <w:p>
            <w:r>
              <w:t>1989</w:t>
            </w:r>
          </w:p>
        </w:tc>
        <w:tc>
          <w:tcPr>
            <w:tcW w:type="dxa" w:w="2880"/>
          </w:tcPr>
          <w:p>
            <w:r>
              <w:t>Science</w:t>
            </w:r>
          </w:p>
        </w:tc>
        <w:tc>
          <w:tcPr>
            <w:tcW w:type="dxa" w:w="2880"/>
          </w:tcPr>
          <w:p>
            <w:r>
              <w:t>1</w:t>
            </w:r>
          </w:p>
        </w:tc>
      </w:tr>
      <w:tr>
        <w:tc>
          <w:tcPr>
            <w:tcW w:type="dxa" w:w="2880"/>
          </w:tcPr>
          <w:p>
            <w:r>
              <w:t>1988</w:t>
            </w:r>
          </w:p>
        </w:tc>
        <w:tc>
          <w:tcPr>
            <w:tcW w:type="dxa" w:w="2880"/>
          </w:tcPr>
          <w:p>
            <w:r>
              <w:t>Proc Natl Acad Sci U S A</w:t>
            </w:r>
          </w:p>
        </w:tc>
        <w:tc>
          <w:tcPr>
            <w:tcW w:type="dxa" w:w="2880"/>
          </w:tcPr>
          <w:p>
            <w:r>
              <w:t>1</w:t>
            </w:r>
          </w:p>
        </w:tc>
      </w:tr>
      <w:tr>
        <w:tc>
          <w:tcPr>
            <w:tcW w:type="dxa" w:w="2880"/>
          </w:tcPr>
          <w:p>
            <w:r>
              <w:t>1988</w:t>
            </w:r>
          </w:p>
        </w:tc>
        <w:tc>
          <w:tcPr>
            <w:tcW w:type="dxa" w:w="2880"/>
          </w:tcPr>
          <w:p>
            <w:r>
              <w:t>Science</w:t>
            </w:r>
          </w:p>
        </w:tc>
        <w:tc>
          <w:tcPr>
            <w:tcW w:type="dxa" w:w="2880"/>
          </w:tcPr>
          <w:p>
            <w:r>
              <w:t>1</w:t>
            </w:r>
          </w:p>
        </w:tc>
      </w:tr>
      <w:tr>
        <w:tc>
          <w:tcPr>
            <w:tcW w:type="dxa" w:w="2880"/>
          </w:tcPr>
          <w:p>
            <w:r>
              <w:t>1988</w:t>
            </w:r>
          </w:p>
        </w:tc>
        <w:tc>
          <w:tcPr>
            <w:tcW w:type="dxa" w:w="2880"/>
          </w:tcPr>
          <w:p>
            <w:r>
              <w:t>Adv Exp Med Biol</w:t>
            </w:r>
          </w:p>
        </w:tc>
        <w:tc>
          <w:tcPr>
            <w:tcW w:type="dxa" w:w="2880"/>
          </w:tcPr>
          <w:p>
            <w:r>
              <w:t>1</w:t>
            </w:r>
          </w:p>
        </w:tc>
      </w:tr>
      <w:tr>
        <w:tc>
          <w:tcPr>
            <w:tcW w:type="dxa" w:w="2880"/>
          </w:tcPr>
          <w:p>
            <w:r>
              <w:t>1988</w:t>
            </w:r>
          </w:p>
        </w:tc>
        <w:tc>
          <w:tcPr>
            <w:tcW w:type="dxa" w:w="2880"/>
          </w:tcPr>
          <w:p>
            <w:r>
              <w:t>Cell</w:t>
            </w:r>
          </w:p>
        </w:tc>
        <w:tc>
          <w:tcPr>
            <w:tcW w:type="dxa" w:w="2880"/>
          </w:tcPr>
          <w:p>
            <w:r>
              <w:t>1</w:t>
            </w:r>
          </w:p>
        </w:tc>
      </w:tr>
      <w:tr>
        <w:tc>
          <w:tcPr>
            <w:tcW w:type="dxa" w:w="2880"/>
          </w:tcPr>
          <w:p>
            <w:r>
              <w:t>1988</w:t>
            </w:r>
          </w:p>
        </w:tc>
        <w:tc>
          <w:tcPr>
            <w:tcW w:type="dxa" w:w="2880"/>
          </w:tcPr>
          <w:p>
            <w:r>
              <w:t>Prog Clin Biol Res</w:t>
            </w:r>
          </w:p>
        </w:tc>
        <w:tc>
          <w:tcPr>
            <w:tcW w:type="dxa" w:w="2880"/>
          </w:tcPr>
          <w:p>
            <w:r>
              <w:t>1</w:t>
            </w:r>
          </w:p>
        </w:tc>
      </w:tr>
      <w:tr>
        <w:tc>
          <w:tcPr>
            <w:tcW w:type="dxa" w:w="2880"/>
          </w:tcPr>
          <w:p>
            <w:r>
              <w:t>1988</w:t>
            </w:r>
          </w:p>
        </w:tc>
        <w:tc>
          <w:tcPr>
            <w:tcW w:type="dxa" w:w="2880"/>
          </w:tcPr>
          <w:p>
            <w:r>
              <w:t>Arteriosclerosis</w:t>
            </w:r>
          </w:p>
        </w:tc>
        <w:tc>
          <w:tcPr>
            <w:tcW w:type="dxa" w:w="2880"/>
          </w:tcPr>
          <w:p>
            <w:r>
              <w:t>1</w:t>
            </w:r>
          </w:p>
        </w:tc>
      </w:tr>
      <w:tr>
        <w:tc>
          <w:tcPr>
            <w:tcW w:type="dxa" w:w="2880"/>
          </w:tcPr>
          <w:p>
            <w:r>
              <w:t>1987</w:t>
            </w:r>
          </w:p>
        </w:tc>
        <w:tc>
          <w:tcPr>
            <w:tcW w:type="dxa" w:w="2880"/>
          </w:tcPr>
          <w:p>
            <w:r>
              <w:t>Am J Pathol</w:t>
            </w:r>
          </w:p>
        </w:tc>
        <w:tc>
          <w:tcPr>
            <w:tcW w:type="dxa" w:w="2880"/>
          </w:tcPr>
          <w:p>
            <w:r>
              <w:t>1</w:t>
            </w:r>
          </w:p>
        </w:tc>
      </w:tr>
      <w:tr>
        <w:tc>
          <w:tcPr>
            <w:tcW w:type="dxa" w:w="2880"/>
          </w:tcPr>
          <w:p>
            <w:r>
              <w:t>1995</w:t>
            </w:r>
          </w:p>
        </w:tc>
        <w:tc>
          <w:tcPr>
            <w:tcW w:type="dxa" w:w="2880"/>
          </w:tcPr>
          <w:p>
            <w:r>
              <w:t>Ann N Y Acad Sci</w:t>
            </w:r>
          </w:p>
        </w:tc>
        <w:tc>
          <w:tcPr>
            <w:tcW w:type="dxa" w:w="2880"/>
          </w:tcPr>
          <w:p>
            <w:r>
              <w:t>1</w:t>
            </w:r>
          </w:p>
        </w:tc>
      </w:tr>
      <w:tr>
        <w:tc>
          <w:tcPr>
            <w:tcW w:type="dxa" w:w="2880"/>
          </w:tcPr>
          <w:p>
            <w:r>
              <w:t>1995</w:t>
            </w:r>
          </w:p>
        </w:tc>
        <w:tc>
          <w:tcPr>
            <w:tcW w:type="dxa" w:w="2880"/>
          </w:tcPr>
          <w:p>
            <w:r>
              <w:t>J Clin Invest</w:t>
            </w:r>
          </w:p>
        </w:tc>
        <w:tc>
          <w:tcPr>
            <w:tcW w:type="dxa" w:w="2880"/>
          </w:tcPr>
          <w:p>
            <w:r>
              <w:t>1</w:t>
            </w:r>
          </w:p>
        </w:tc>
      </w:tr>
      <w:tr>
        <w:tc>
          <w:tcPr>
            <w:tcW w:type="dxa" w:w="2880"/>
          </w:tcPr>
          <w:p>
            <w:r>
              <w:t>1995</w:t>
            </w:r>
          </w:p>
        </w:tc>
        <w:tc>
          <w:tcPr>
            <w:tcW w:type="dxa" w:w="2880"/>
          </w:tcPr>
          <w:p>
            <w:r>
              <w:t>Nat Med</w:t>
            </w:r>
          </w:p>
        </w:tc>
        <w:tc>
          <w:tcPr>
            <w:tcW w:type="dxa" w:w="2880"/>
          </w:tcPr>
          <w:p>
            <w:r>
              <w:t>1</w:t>
            </w:r>
          </w:p>
        </w:tc>
      </w:tr>
      <w:tr>
        <w:tc>
          <w:tcPr>
            <w:tcW w:type="dxa" w:w="2880"/>
          </w:tcPr>
          <w:p>
            <w:r>
              <w:t>1995</w:t>
            </w:r>
          </w:p>
        </w:tc>
        <w:tc>
          <w:tcPr>
            <w:tcW w:type="dxa" w:w="2880"/>
          </w:tcPr>
          <w:p>
            <w:r>
              <w:t>Annu Rev Physiol</w:t>
            </w:r>
          </w:p>
        </w:tc>
        <w:tc>
          <w:tcPr>
            <w:tcW w:type="dxa" w:w="2880"/>
          </w:tcPr>
          <w:p>
            <w:r>
              <w:t>1</w:t>
            </w:r>
          </w:p>
        </w:tc>
      </w:tr>
      <w:tr>
        <w:tc>
          <w:tcPr>
            <w:tcW w:type="dxa" w:w="2880"/>
          </w:tcPr>
          <w:p>
            <w:r>
              <w:t>1995</w:t>
            </w:r>
          </w:p>
        </w:tc>
        <w:tc>
          <w:tcPr>
            <w:tcW w:type="dxa" w:w="2880"/>
          </w:tcPr>
          <w:p>
            <w:r>
              <w:t>J Nutr</w:t>
            </w:r>
          </w:p>
        </w:tc>
        <w:tc>
          <w:tcPr>
            <w:tcW w:type="dxa" w:w="2880"/>
          </w:tcPr>
          <w:p>
            <w:r>
              <w:t>1</w:t>
            </w:r>
          </w:p>
        </w:tc>
      </w:tr>
      <w:tr>
        <w:tc>
          <w:tcPr>
            <w:tcW w:type="dxa" w:w="2880"/>
          </w:tcPr>
          <w:p>
            <w:r>
              <w:t>1994</w:t>
            </w:r>
          </w:p>
        </w:tc>
        <w:tc>
          <w:tcPr>
            <w:tcW w:type="dxa" w:w="2880"/>
          </w:tcPr>
          <w:p>
            <w:r>
              <w:t>Am J Pathol</w:t>
            </w:r>
          </w:p>
        </w:tc>
        <w:tc>
          <w:tcPr>
            <w:tcW w:type="dxa" w:w="2880"/>
          </w:tcPr>
          <w:p>
            <w:r>
              <w:t>1</w:t>
            </w:r>
          </w:p>
        </w:tc>
      </w:tr>
      <w:tr>
        <w:tc>
          <w:tcPr>
            <w:tcW w:type="dxa" w:w="2880"/>
          </w:tcPr>
          <w:p>
            <w:r>
              <w:t>1994</w:t>
            </w:r>
          </w:p>
        </w:tc>
        <w:tc>
          <w:tcPr>
            <w:tcW w:type="dxa" w:w="2880"/>
          </w:tcPr>
          <w:p>
            <w:r>
              <w:t>J Clin Invest</w:t>
            </w:r>
          </w:p>
        </w:tc>
        <w:tc>
          <w:tcPr>
            <w:tcW w:type="dxa" w:w="2880"/>
          </w:tcPr>
          <w:p>
            <w:r>
              <w:t>2</w:t>
            </w:r>
          </w:p>
        </w:tc>
      </w:tr>
      <w:tr>
        <w:tc>
          <w:tcPr>
            <w:tcW w:type="dxa" w:w="2880"/>
          </w:tcPr>
          <w:p>
            <w:r>
              <w:t>1994</w:t>
            </w:r>
          </w:p>
        </w:tc>
        <w:tc>
          <w:tcPr>
            <w:tcW w:type="dxa" w:w="2880"/>
          </w:tcPr>
          <w:p>
            <w:r>
              <w:t>Proc Natl Acad Sci U S A</w:t>
            </w:r>
          </w:p>
        </w:tc>
        <w:tc>
          <w:tcPr>
            <w:tcW w:type="dxa" w:w="2880"/>
          </w:tcPr>
          <w:p>
            <w:r>
              <w:t>2</w:t>
            </w:r>
          </w:p>
        </w:tc>
      </w:tr>
      <w:tr>
        <w:tc>
          <w:tcPr>
            <w:tcW w:type="dxa" w:w="2880"/>
          </w:tcPr>
          <w:p>
            <w:r>
              <w:t>1994</w:t>
            </w:r>
          </w:p>
        </w:tc>
        <w:tc>
          <w:tcPr>
            <w:tcW w:type="dxa" w:w="2880"/>
          </w:tcPr>
          <w:p>
            <w:r>
              <w:t>J Biol Chem</w:t>
            </w:r>
          </w:p>
        </w:tc>
        <w:tc>
          <w:tcPr>
            <w:tcW w:type="dxa" w:w="2880"/>
          </w:tcPr>
          <w:p>
            <w:r>
              <w:t>1</w:t>
            </w:r>
          </w:p>
        </w:tc>
      </w:tr>
      <w:tr>
        <w:tc>
          <w:tcPr>
            <w:tcW w:type="dxa" w:w="2880"/>
          </w:tcPr>
          <w:p>
            <w:r>
              <w:t>1994</w:t>
            </w:r>
          </w:p>
        </w:tc>
        <w:tc>
          <w:tcPr>
            <w:tcW w:type="dxa" w:w="2880"/>
          </w:tcPr>
          <w:p>
            <w:r>
              <w:t>Arterioscler Thromb</w:t>
            </w:r>
          </w:p>
        </w:tc>
        <w:tc>
          <w:tcPr>
            <w:tcW w:type="dxa" w:w="2880"/>
          </w:tcPr>
          <w:p>
            <w:r>
              <w:t>1</w:t>
            </w:r>
          </w:p>
        </w:tc>
      </w:tr>
      <w:tr>
        <w:tc>
          <w:tcPr>
            <w:tcW w:type="dxa" w:w="2880"/>
          </w:tcPr>
          <w:p>
            <w:r>
              <w:t>1993</w:t>
            </w:r>
          </w:p>
        </w:tc>
        <w:tc>
          <w:tcPr>
            <w:tcW w:type="dxa" w:w="2880"/>
          </w:tcPr>
          <w:p>
            <w:r>
              <w:t>Am J Pathol</w:t>
            </w:r>
          </w:p>
        </w:tc>
        <w:tc>
          <w:tcPr>
            <w:tcW w:type="dxa" w:w="2880"/>
          </w:tcPr>
          <w:p>
            <w:r>
              <w:t>1</w:t>
            </w:r>
          </w:p>
        </w:tc>
      </w:tr>
      <w:tr>
        <w:tc>
          <w:tcPr>
            <w:tcW w:type="dxa" w:w="2880"/>
          </w:tcPr>
          <w:p>
            <w:r>
              <w:t>1993</w:t>
            </w:r>
          </w:p>
        </w:tc>
        <w:tc>
          <w:tcPr>
            <w:tcW w:type="dxa" w:w="2880"/>
          </w:tcPr>
          <w:p>
            <w:r>
              <w:t>J Biol Chem</w:t>
            </w:r>
          </w:p>
        </w:tc>
        <w:tc>
          <w:tcPr>
            <w:tcW w:type="dxa" w:w="2880"/>
          </w:tcPr>
          <w:p>
            <w:r>
              <w:t>1</w:t>
            </w:r>
          </w:p>
        </w:tc>
      </w:tr>
      <w:tr>
        <w:tc>
          <w:tcPr>
            <w:tcW w:type="dxa" w:w="2880"/>
          </w:tcPr>
          <w:p>
            <w:r>
              <w:t>1993</w:t>
            </w:r>
          </w:p>
        </w:tc>
        <w:tc>
          <w:tcPr>
            <w:tcW w:type="dxa" w:w="2880"/>
          </w:tcPr>
          <w:p>
            <w:r>
              <w:t>Arterioscler Thromb</w:t>
            </w:r>
          </w:p>
        </w:tc>
        <w:tc>
          <w:tcPr>
            <w:tcW w:type="dxa" w:w="2880"/>
          </w:tcPr>
          <w:p>
            <w:r>
              <w:t>1</w:t>
            </w:r>
          </w:p>
        </w:tc>
      </w:tr>
      <w:tr>
        <w:tc>
          <w:tcPr>
            <w:tcW w:type="dxa" w:w="2880"/>
          </w:tcPr>
          <w:p>
            <w:r>
              <w:t>1993</w:t>
            </w:r>
          </w:p>
        </w:tc>
        <w:tc>
          <w:tcPr>
            <w:tcW w:type="dxa" w:w="2880"/>
          </w:tcPr>
          <w:p>
            <w:r>
              <w:t>Br Heart J</w:t>
            </w:r>
          </w:p>
        </w:tc>
        <w:tc>
          <w:tcPr>
            <w:tcW w:type="dxa" w:w="2880"/>
          </w:tcPr>
          <w:p>
            <w:r>
              <w:t>1</w:t>
            </w:r>
          </w:p>
        </w:tc>
      </w:tr>
      <w:tr>
        <w:tc>
          <w:tcPr>
            <w:tcW w:type="dxa" w:w="2880"/>
          </w:tcPr>
          <w:p>
            <w:r>
              <w:t>1993</w:t>
            </w:r>
          </w:p>
        </w:tc>
        <w:tc>
          <w:tcPr>
            <w:tcW w:type="dxa" w:w="2880"/>
          </w:tcPr>
          <w:p>
            <w:r>
              <w:t>Transplant Proc</w:t>
            </w:r>
          </w:p>
        </w:tc>
        <w:tc>
          <w:tcPr>
            <w:tcW w:type="dxa" w:w="2880"/>
          </w:tcPr>
          <w:p>
            <w:r>
              <w:t>1</w:t>
            </w:r>
          </w:p>
        </w:tc>
      </w:tr>
      <w:tr>
        <w:tc>
          <w:tcPr>
            <w:tcW w:type="dxa" w:w="2880"/>
          </w:tcPr>
          <w:p>
            <w:r>
              <w:t>1993</w:t>
            </w:r>
          </w:p>
        </w:tc>
        <w:tc>
          <w:tcPr>
            <w:tcW w:type="dxa" w:w="2880"/>
          </w:tcPr>
          <w:p>
            <w:r>
              <w:t>Nature</w:t>
            </w:r>
          </w:p>
        </w:tc>
        <w:tc>
          <w:tcPr>
            <w:tcW w:type="dxa" w:w="2880"/>
          </w:tcPr>
          <w:p>
            <w:r>
              <w:t>1</w:t>
            </w:r>
          </w:p>
        </w:tc>
      </w:tr>
      <w:tr>
        <w:tc>
          <w:tcPr>
            <w:tcW w:type="dxa" w:w="2880"/>
          </w:tcPr>
          <w:p>
            <w:r>
              <w:t>1996</w:t>
            </w:r>
          </w:p>
        </w:tc>
        <w:tc>
          <w:tcPr>
            <w:tcW w:type="dxa" w:w="2880"/>
          </w:tcPr>
          <w:p>
            <w:r>
              <w:t>Nat Med</w:t>
            </w:r>
          </w:p>
        </w:tc>
        <w:tc>
          <w:tcPr>
            <w:tcW w:type="dxa" w:w="2880"/>
          </w:tcPr>
          <w:p>
            <w:r>
              <w:t>1</w:t>
            </w:r>
          </w:p>
        </w:tc>
      </w:tr>
      <w:tr>
        <w:tc>
          <w:tcPr>
            <w:tcW w:type="dxa" w:w="2880"/>
          </w:tcPr>
          <w:p>
            <w:r>
              <w:t>1996</w:t>
            </w:r>
          </w:p>
        </w:tc>
        <w:tc>
          <w:tcPr>
            <w:tcW w:type="dxa" w:w="2880"/>
          </w:tcPr>
          <w:p>
            <w:r>
              <w:t>Bioessays</w:t>
            </w:r>
          </w:p>
        </w:tc>
        <w:tc>
          <w:tcPr>
            <w:tcW w:type="dxa" w:w="2880"/>
          </w:tcPr>
          <w:p>
            <w:r>
              <w:t>1</w:t>
            </w:r>
          </w:p>
        </w:tc>
      </w:tr>
      <w:tr>
        <w:tc>
          <w:tcPr>
            <w:tcW w:type="dxa" w:w="2880"/>
          </w:tcPr>
          <w:p>
            <w:r>
              <w:t>1996</w:t>
            </w:r>
          </w:p>
        </w:tc>
        <w:tc>
          <w:tcPr>
            <w:tcW w:type="dxa" w:w="2880"/>
          </w:tcPr>
          <w:p>
            <w:r>
              <w:t>Cell</w:t>
            </w:r>
          </w:p>
        </w:tc>
        <w:tc>
          <w:tcPr>
            <w:tcW w:type="dxa" w:w="2880"/>
          </w:tcPr>
          <w:p>
            <w:r>
              <w:t>1</w:t>
            </w:r>
          </w:p>
        </w:tc>
      </w:tr>
      <w:tr>
        <w:tc>
          <w:tcPr>
            <w:tcW w:type="dxa" w:w="2880"/>
          </w:tcPr>
          <w:p>
            <w:r>
              <w:t>1997</w:t>
            </w:r>
          </w:p>
        </w:tc>
        <w:tc>
          <w:tcPr>
            <w:tcW w:type="dxa" w:w="2880"/>
          </w:tcPr>
          <w:p>
            <w:r>
              <w:t>FASEB J</w:t>
            </w:r>
          </w:p>
        </w:tc>
        <w:tc>
          <w:tcPr>
            <w:tcW w:type="dxa" w:w="2880"/>
          </w:tcPr>
          <w:p>
            <w:r>
              <w:t>1</w:t>
            </w:r>
          </w:p>
        </w:tc>
      </w:tr>
      <w:tr>
        <w:tc>
          <w:tcPr>
            <w:tcW w:type="dxa" w:w="2880"/>
          </w:tcPr>
          <w:p>
            <w:r>
              <w:t>1997</w:t>
            </w:r>
          </w:p>
        </w:tc>
        <w:tc>
          <w:tcPr>
            <w:tcW w:type="dxa" w:w="2880"/>
          </w:tcPr>
          <w:p>
            <w:r>
              <w:t>Ann N Y Acad Sci</w:t>
            </w:r>
          </w:p>
        </w:tc>
        <w:tc>
          <w:tcPr>
            <w:tcW w:type="dxa" w:w="2880"/>
          </w:tcPr>
          <w:p>
            <w:r>
              <w:t>3</w:t>
            </w:r>
          </w:p>
        </w:tc>
      </w:tr>
      <w:tr>
        <w:tc>
          <w:tcPr>
            <w:tcW w:type="dxa" w:w="2880"/>
          </w:tcPr>
          <w:p>
            <w:r>
              <w:t>1997</w:t>
            </w:r>
          </w:p>
        </w:tc>
        <w:tc>
          <w:tcPr>
            <w:tcW w:type="dxa" w:w="2880"/>
          </w:tcPr>
          <w:p>
            <w:r>
              <w:t>Atherosclerosis</w:t>
            </w:r>
          </w:p>
        </w:tc>
        <w:tc>
          <w:tcPr>
            <w:tcW w:type="dxa" w:w="2880"/>
          </w:tcPr>
          <w:p>
            <w:r>
              <w:t>1</w:t>
            </w:r>
          </w:p>
        </w:tc>
      </w:tr>
      <w:tr>
        <w:tc>
          <w:tcPr>
            <w:tcW w:type="dxa" w:w="2880"/>
          </w:tcPr>
          <w:p>
            <w:r>
              <w:t>1997</w:t>
            </w:r>
          </w:p>
        </w:tc>
        <w:tc>
          <w:tcPr>
            <w:tcW w:type="dxa" w:w="2880"/>
          </w:tcPr>
          <w:p>
            <w:r>
              <w:t>J Clin Invest</w:t>
            </w:r>
          </w:p>
        </w:tc>
        <w:tc>
          <w:tcPr>
            <w:tcW w:type="dxa" w:w="2880"/>
          </w:tcPr>
          <w:p>
            <w:r>
              <w:t>1</w:t>
            </w:r>
          </w:p>
        </w:tc>
      </w:tr>
      <w:tr>
        <w:tc>
          <w:tcPr>
            <w:tcW w:type="dxa" w:w="2880"/>
          </w:tcPr>
          <w:p>
            <w:r>
              <w:t>1998</w:t>
            </w:r>
          </w:p>
        </w:tc>
        <w:tc>
          <w:tcPr>
            <w:tcW w:type="dxa" w:w="2880"/>
          </w:tcPr>
          <w:p>
            <w:r>
              <w:t>J Exp Med</w:t>
            </w:r>
          </w:p>
        </w:tc>
        <w:tc>
          <w:tcPr>
            <w:tcW w:type="dxa" w:w="2880"/>
          </w:tcPr>
          <w:p>
            <w:r>
              <w:t>1</w:t>
            </w:r>
          </w:p>
        </w:tc>
      </w:tr>
      <w:tr>
        <w:tc>
          <w:tcPr>
            <w:tcW w:type="dxa" w:w="2880"/>
          </w:tcPr>
          <w:p>
            <w:r>
              <w:t>1998</w:t>
            </w:r>
          </w:p>
        </w:tc>
        <w:tc>
          <w:tcPr>
            <w:tcW w:type="dxa" w:w="2880"/>
          </w:tcPr>
          <w:p>
            <w:r>
              <w:t>Am J Pathol</w:t>
            </w:r>
          </w:p>
        </w:tc>
        <w:tc>
          <w:tcPr>
            <w:tcW w:type="dxa" w:w="2880"/>
          </w:tcPr>
          <w:p>
            <w:r>
              <w:t>1</w:t>
            </w:r>
          </w:p>
        </w:tc>
      </w:tr>
      <w:tr>
        <w:tc>
          <w:tcPr>
            <w:tcW w:type="dxa" w:w="2880"/>
          </w:tcPr>
          <w:p>
            <w:r>
              <w:t>1998</w:t>
            </w:r>
          </w:p>
        </w:tc>
        <w:tc>
          <w:tcPr>
            <w:tcW w:type="dxa" w:w="2880"/>
          </w:tcPr>
          <w:p>
            <w:r>
              <w:t>Arterioscler Thromb Vasc Biol</w:t>
            </w:r>
          </w:p>
        </w:tc>
        <w:tc>
          <w:tcPr>
            <w:tcW w:type="dxa" w:w="2880"/>
          </w:tcPr>
          <w:p>
            <w:r>
              <w:t>1</w:t>
            </w:r>
          </w:p>
        </w:tc>
      </w:tr>
      <w:tr>
        <w:tc>
          <w:tcPr>
            <w:tcW w:type="dxa" w:w="2880"/>
          </w:tcPr>
          <w:p>
            <w:r>
              <w:t>1998</w:t>
            </w:r>
          </w:p>
        </w:tc>
        <w:tc>
          <w:tcPr>
            <w:tcW w:type="dxa" w:w="2880"/>
          </w:tcPr>
          <w:p>
            <w:r>
              <w:t>Mol Biol Cell</w:t>
            </w:r>
          </w:p>
        </w:tc>
        <w:tc>
          <w:tcPr>
            <w:tcW w:type="dxa" w:w="2880"/>
          </w:tcPr>
          <w:p>
            <w:r>
              <w:t>1</w:t>
            </w:r>
          </w:p>
        </w:tc>
      </w:tr>
      <w:tr>
        <w:tc>
          <w:tcPr>
            <w:tcW w:type="dxa" w:w="2880"/>
          </w:tcPr>
          <w:p>
            <w:r>
              <w:t>1998</w:t>
            </w:r>
          </w:p>
        </w:tc>
        <w:tc>
          <w:tcPr>
            <w:tcW w:type="dxa" w:w="2880"/>
          </w:tcPr>
          <w:p>
            <w:r>
              <w:t>Mol Cell</w:t>
            </w:r>
          </w:p>
        </w:tc>
        <w:tc>
          <w:tcPr>
            <w:tcW w:type="dxa" w:w="2880"/>
          </w:tcPr>
          <w:p>
            <w:r>
              <w:t>1</w:t>
            </w:r>
          </w:p>
        </w:tc>
      </w:tr>
    </w:tbl>
    <w:p/>
    <w:p>
      <w:pPr>
        <w:pStyle w:val="Heading3"/>
      </w:pPr>
      <w:r>
        <w:t>Publication Type by Year</w:t>
      </w:r>
    </w:p>
    <w:tbl>
      <w:tblPr>
        <w:tblW w:type="auto" w:w="0"/>
        <w:tblLook w:firstColumn="1" w:firstRow="1" w:lastColumn="0" w:lastRow="0" w:noHBand="0" w:noVBand="1" w:val="04A0"/>
      </w:tblPr>
      <w:tblGrid>
        <w:gridCol w:w="2880"/>
        <w:gridCol w:w="2880"/>
        <w:gridCol w:w="2880"/>
      </w:tblGrid>
      <w:tr>
        <w:tc>
          <w:tcPr>
            <w:tcW w:type="dxa" w:w="2880"/>
          </w:tcPr>
          <w:p>
            <w:r>
              <w:t>Publication Type</w:t>
            </w:r>
          </w:p>
        </w:tc>
        <w:tc>
          <w:tcPr>
            <w:tcW w:type="dxa" w:w="2880"/>
          </w:tcPr>
          <w:p>
            <w:r>
              <w:t>Year</w:t>
            </w:r>
          </w:p>
        </w:tc>
        <w:tc>
          <w:tcPr>
            <w:tcW w:type="dxa" w:w="2880"/>
          </w:tcPr>
          <w:p>
            <w:r>
              <w:t>Number of Publications</w:t>
            </w:r>
          </w:p>
        </w:tc>
      </w:tr>
      <w:tr>
        <w:tc>
          <w:tcPr>
            <w:tcW w:type="dxa" w:w="2880"/>
          </w:tcPr>
          <w:p>
            <w:r>
              <w:t>Review</w:t>
            </w:r>
          </w:p>
        </w:tc>
        <w:tc>
          <w:tcPr>
            <w:tcW w:type="dxa" w:w="2880"/>
          </w:tcPr>
          <w:p>
            <w:r>
              <w:t>1999</w:t>
            </w:r>
          </w:p>
        </w:tc>
        <w:tc>
          <w:tcPr>
            <w:tcW w:type="dxa" w:w="2880"/>
          </w:tcPr>
          <w:p>
            <w:r>
              <w:t>2</w:t>
            </w:r>
          </w:p>
        </w:tc>
      </w:tr>
      <w:tr>
        <w:tc>
          <w:tcPr>
            <w:tcW w:type="dxa" w:w="2880"/>
          </w:tcPr>
          <w:p>
            <w:r>
              <w:t>Review</w:t>
            </w:r>
          </w:p>
        </w:tc>
        <w:tc>
          <w:tcPr>
            <w:tcW w:type="dxa" w:w="2880"/>
          </w:tcPr>
          <w:p>
            <w:r>
              <w:t>1992</w:t>
            </w:r>
          </w:p>
        </w:tc>
        <w:tc>
          <w:tcPr>
            <w:tcW w:type="dxa" w:w="2880"/>
          </w:tcPr>
          <w:p>
            <w:r>
              <w:t>1</w:t>
            </w:r>
          </w:p>
        </w:tc>
      </w:tr>
      <w:tr>
        <w:tc>
          <w:tcPr>
            <w:tcW w:type="dxa" w:w="2880"/>
          </w:tcPr>
          <w:p>
            <w:r>
              <w:t>Review</w:t>
            </w:r>
          </w:p>
        </w:tc>
        <w:tc>
          <w:tcPr>
            <w:tcW w:type="dxa" w:w="2880"/>
          </w:tcPr>
          <w:p>
            <w:r>
              <w:t>1990</w:t>
            </w:r>
          </w:p>
        </w:tc>
        <w:tc>
          <w:tcPr>
            <w:tcW w:type="dxa" w:w="2880"/>
          </w:tcPr>
          <w:p>
            <w:r>
              <w:t>3</w:t>
            </w:r>
          </w:p>
        </w:tc>
      </w:tr>
      <w:tr>
        <w:tc>
          <w:tcPr>
            <w:tcW w:type="dxa" w:w="2880"/>
          </w:tcPr>
          <w:p>
            <w:r>
              <w:t>Review</w:t>
            </w:r>
          </w:p>
        </w:tc>
        <w:tc>
          <w:tcPr>
            <w:tcW w:type="dxa" w:w="2880"/>
          </w:tcPr>
          <w:p>
            <w:r>
              <w:t>1989</w:t>
            </w:r>
          </w:p>
        </w:tc>
        <w:tc>
          <w:tcPr>
            <w:tcW w:type="dxa" w:w="2880"/>
          </w:tcPr>
          <w:p>
            <w:r>
              <w:t>1</w:t>
            </w:r>
          </w:p>
        </w:tc>
      </w:tr>
      <w:tr>
        <w:tc>
          <w:tcPr>
            <w:tcW w:type="dxa" w:w="2880"/>
          </w:tcPr>
          <w:p>
            <w:r>
              <w:t>Review</w:t>
            </w:r>
          </w:p>
        </w:tc>
        <w:tc>
          <w:tcPr>
            <w:tcW w:type="dxa" w:w="2880"/>
          </w:tcPr>
          <w:p>
            <w:r>
              <w:t>1988</w:t>
            </w:r>
          </w:p>
        </w:tc>
        <w:tc>
          <w:tcPr>
            <w:tcW w:type="dxa" w:w="2880"/>
          </w:tcPr>
          <w:p>
            <w:r>
              <w:t>1</w:t>
            </w:r>
          </w:p>
        </w:tc>
      </w:tr>
      <w:tr>
        <w:tc>
          <w:tcPr>
            <w:tcW w:type="dxa" w:w="2880"/>
          </w:tcPr>
          <w:p>
            <w:r>
              <w:t>Review</w:t>
            </w:r>
          </w:p>
        </w:tc>
        <w:tc>
          <w:tcPr>
            <w:tcW w:type="dxa" w:w="2880"/>
          </w:tcPr>
          <w:p>
            <w:r>
              <w:t>1995</w:t>
            </w:r>
          </w:p>
        </w:tc>
        <w:tc>
          <w:tcPr>
            <w:tcW w:type="dxa" w:w="2880"/>
          </w:tcPr>
          <w:p>
            <w:r>
              <w:t>3</w:t>
            </w:r>
          </w:p>
        </w:tc>
      </w:tr>
      <w:tr>
        <w:tc>
          <w:tcPr>
            <w:tcW w:type="dxa" w:w="2880"/>
          </w:tcPr>
          <w:p>
            <w:r>
              <w:t>Review</w:t>
            </w:r>
          </w:p>
        </w:tc>
        <w:tc>
          <w:tcPr>
            <w:tcW w:type="dxa" w:w="2880"/>
          </w:tcPr>
          <w:p>
            <w:r>
              <w:t>1994</w:t>
            </w:r>
          </w:p>
        </w:tc>
        <w:tc>
          <w:tcPr>
            <w:tcW w:type="dxa" w:w="2880"/>
          </w:tcPr>
          <w:p>
            <w:r>
              <w:t>1</w:t>
            </w:r>
          </w:p>
        </w:tc>
      </w:tr>
      <w:tr>
        <w:tc>
          <w:tcPr>
            <w:tcW w:type="dxa" w:w="2880"/>
          </w:tcPr>
          <w:p>
            <w:r>
              <w:t>Review</w:t>
            </w:r>
          </w:p>
        </w:tc>
        <w:tc>
          <w:tcPr>
            <w:tcW w:type="dxa" w:w="2880"/>
          </w:tcPr>
          <w:p>
            <w:r>
              <w:t>1993</w:t>
            </w:r>
          </w:p>
        </w:tc>
        <w:tc>
          <w:tcPr>
            <w:tcW w:type="dxa" w:w="2880"/>
          </w:tcPr>
          <w:p>
            <w:r>
              <w:t>4</w:t>
            </w:r>
          </w:p>
        </w:tc>
      </w:tr>
      <w:tr>
        <w:tc>
          <w:tcPr>
            <w:tcW w:type="dxa" w:w="2880"/>
          </w:tcPr>
          <w:p>
            <w:r>
              <w:t>Review</w:t>
            </w:r>
          </w:p>
        </w:tc>
        <w:tc>
          <w:tcPr>
            <w:tcW w:type="dxa" w:w="2880"/>
          </w:tcPr>
          <w:p>
            <w:r>
              <w:t>1996</w:t>
            </w:r>
          </w:p>
        </w:tc>
        <w:tc>
          <w:tcPr>
            <w:tcW w:type="dxa" w:w="2880"/>
          </w:tcPr>
          <w:p>
            <w:r>
              <w:t>1</w:t>
            </w:r>
          </w:p>
        </w:tc>
      </w:tr>
      <w:tr>
        <w:tc>
          <w:tcPr>
            <w:tcW w:type="dxa" w:w="2880"/>
          </w:tcPr>
          <w:p>
            <w:r>
              <w:t>Review</w:t>
            </w:r>
          </w:p>
        </w:tc>
        <w:tc>
          <w:tcPr>
            <w:tcW w:type="dxa" w:w="2880"/>
          </w:tcPr>
          <w:p>
            <w:r>
              <w:t>1997</w:t>
            </w:r>
          </w:p>
        </w:tc>
        <w:tc>
          <w:tcPr>
            <w:tcW w:type="dxa" w:w="2880"/>
          </w:tcPr>
          <w:p>
            <w:r>
              <w:t>2</w:t>
            </w:r>
          </w:p>
        </w:tc>
      </w:tr>
      <w:tr>
        <w:tc>
          <w:tcPr>
            <w:tcW w:type="dxa" w:w="2880"/>
          </w:tcPr>
          <w:p>
            <w:r>
              <w:t>Journal Article</w:t>
            </w:r>
          </w:p>
        </w:tc>
        <w:tc>
          <w:tcPr>
            <w:tcW w:type="dxa" w:w="2880"/>
          </w:tcPr>
          <w:p>
            <w:r>
              <w:t>1999</w:t>
            </w:r>
          </w:p>
        </w:tc>
        <w:tc>
          <w:tcPr>
            <w:tcW w:type="dxa" w:w="2880"/>
          </w:tcPr>
          <w:p>
            <w:r>
              <w:t>2</w:t>
            </w:r>
          </w:p>
        </w:tc>
      </w:tr>
      <w:tr>
        <w:tc>
          <w:tcPr>
            <w:tcW w:type="dxa" w:w="2880"/>
          </w:tcPr>
          <w:p>
            <w:r>
              <w:t>Journal Article</w:t>
            </w:r>
          </w:p>
        </w:tc>
        <w:tc>
          <w:tcPr>
            <w:tcW w:type="dxa" w:w="2880"/>
          </w:tcPr>
          <w:p>
            <w:r>
              <w:t>2000</w:t>
            </w:r>
          </w:p>
        </w:tc>
        <w:tc>
          <w:tcPr>
            <w:tcW w:type="dxa" w:w="2880"/>
          </w:tcPr>
          <w:p>
            <w:r>
              <w:t>1</w:t>
            </w:r>
          </w:p>
        </w:tc>
      </w:tr>
      <w:tr>
        <w:tc>
          <w:tcPr>
            <w:tcW w:type="dxa" w:w="2880"/>
          </w:tcPr>
          <w:p>
            <w:r>
              <w:t>Journal Article</w:t>
            </w:r>
          </w:p>
        </w:tc>
        <w:tc>
          <w:tcPr>
            <w:tcW w:type="dxa" w:w="2880"/>
          </w:tcPr>
          <w:p>
            <w:r>
              <w:t>2001</w:t>
            </w:r>
          </w:p>
        </w:tc>
        <w:tc>
          <w:tcPr>
            <w:tcW w:type="dxa" w:w="2880"/>
          </w:tcPr>
          <w:p>
            <w:r>
              <w:t>2</w:t>
            </w:r>
          </w:p>
        </w:tc>
      </w:tr>
      <w:tr>
        <w:tc>
          <w:tcPr>
            <w:tcW w:type="dxa" w:w="2880"/>
          </w:tcPr>
          <w:p>
            <w:r>
              <w:t>Journal Article</w:t>
            </w:r>
          </w:p>
        </w:tc>
        <w:tc>
          <w:tcPr>
            <w:tcW w:type="dxa" w:w="2880"/>
          </w:tcPr>
          <w:p>
            <w:r>
              <w:t>2002</w:t>
            </w:r>
          </w:p>
        </w:tc>
        <w:tc>
          <w:tcPr>
            <w:tcW w:type="dxa" w:w="2880"/>
          </w:tcPr>
          <w:p>
            <w:r>
              <w:t>2</w:t>
            </w:r>
          </w:p>
        </w:tc>
      </w:tr>
      <w:tr>
        <w:tc>
          <w:tcPr>
            <w:tcW w:type="dxa" w:w="2880"/>
          </w:tcPr>
          <w:p>
            <w:r>
              <w:t>Journal Article</w:t>
            </w:r>
          </w:p>
        </w:tc>
        <w:tc>
          <w:tcPr>
            <w:tcW w:type="dxa" w:w="2880"/>
          </w:tcPr>
          <w:p>
            <w:r>
              <w:t>1992</w:t>
            </w:r>
          </w:p>
        </w:tc>
        <w:tc>
          <w:tcPr>
            <w:tcW w:type="dxa" w:w="2880"/>
          </w:tcPr>
          <w:p>
            <w:r>
              <w:t>4</w:t>
            </w:r>
          </w:p>
        </w:tc>
      </w:tr>
      <w:tr>
        <w:tc>
          <w:tcPr>
            <w:tcW w:type="dxa" w:w="2880"/>
          </w:tcPr>
          <w:p>
            <w:r>
              <w:t>Journal Article</w:t>
            </w:r>
          </w:p>
        </w:tc>
        <w:tc>
          <w:tcPr>
            <w:tcW w:type="dxa" w:w="2880"/>
          </w:tcPr>
          <w:p>
            <w:r>
              <w:t>1991</w:t>
            </w:r>
          </w:p>
        </w:tc>
        <w:tc>
          <w:tcPr>
            <w:tcW w:type="dxa" w:w="2880"/>
          </w:tcPr>
          <w:p>
            <w:r>
              <w:t>4</w:t>
            </w:r>
          </w:p>
        </w:tc>
      </w:tr>
      <w:tr>
        <w:tc>
          <w:tcPr>
            <w:tcW w:type="dxa" w:w="2880"/>
          </w:tcPr>
          <w:p>
            <w:r>
              <w:t>Journal Article</w:t>
            </w:r>
          </w:p>
        </w:tc>
        <w:tc>
          <w:tcPr>
            <w:tcW w:type="dxa" w:w="2880"/>
          </w:tcPr>
          <w:p>
            <w:r>
              <w:t>1990</w:t>
            </w:r>
          </w:p>
        </w:tc>
        <w:tc>
          <w:tcPr>
            <w:tcW w:type="dxa" w:w="2880"/>
          </w:tcPr>
          <w:p>
            <w:r>
              <w:t>8</w:t>
            </w:r>
          </w:p>
        </w:tc>
      </w:tr>
      <w:tr>
        <w:tc>
          <w:tcPr>
            <w:tcW w:type="dxa" w:w="2880"/>
          </w:tcPr>
          <w:p>
            <w:r>
              <w:t>Journal Article</w:t>
            </w:r>
          </w:p>
        </w:tc>
        <w:tc>
          <w:tcPr>
            <w:tcW w:type="dxa" w:w="2880"/>
          </w:tcPr>
          <w:p>
            <w:r>
              <w:t>1989</w:t>
            </w:r>
          </w:p>
        </w:tc>
        <w:tc>
          <w:tcPr>
            <w:tcW w:type="dxa" w:w="2880"/>
          </w:tcPr>
          <w:p>
            <w:r>
              <w:t>3</w:t>
            </w:r>
          </w:p>
        </w:tc>
      </w:tr>
      <w:tr>
        <w:tc>
          <w:tcPr>
            <w:tcW w:type="dxa" w:w="2880"/>
          </w:tcPr>
          <w:p>
            <w:r>
              <w:t>Journal Article</w:t>
            </w:r>
          </w:p>
        </w:tc>
        <w:tc>
          <w:tcPr>
            <w:tcW w:type="dxa" w:w="2880"/>
          </w:tcPr>
          <w:p>
            <w:r>
              <w:t>1988</w:t>
            </w:r>
          </w:p>
        </w:tc>
        <w:tc>
          <w:tcPr>
            <w:tcW w:type="dxa" w:w="2880"/>
          </w:tcPr>
          <w:p>
            <w:r>
              <w:t>5</w:t>
            </w:r>
          </w:p>
        </w:tc>
      </w:tr>
      <w:tr>
        <w:tc>
          <w:tcPr>
            <w:tcW w:type="dxa" w:w="2880"/>
          </w:tcPr>
          <w:p>
            <w:r>
              <w:t>Journal Article</w:t>
            </w:r>
          </w:p>
        </w:tc>
        <w:tc>
          <w:tcPr>
            <w:tcW w:type="dxa" w:w="2880"/>
          </w:tcPr>
          <w:p>
            <w:r>
              <w:t>1987</w:t>
            </w:r>
          </w:p>
        </w:tc>
        <w:tc>
          <w:tcPr>
            <w:tcW w:type="dxa" w:w="2880"/>
          </w:tcPr>
          <w:p>
            <w:r>
              <w:t>1</w:t>
            </w:r>
          </w:p>
        </w:tc>
      </w:tr>
      <w:tr>
        <w:tc>
          <w:tcPr>
            <w:tcW w:type="dxa" w:w="2880"/>
          </w:tcPr>
          <w:p>
            <w:r>
              <w:t>Journal Article</w:t>
            </w:r>
          </w:p>
        </w:tc>
        <w:tc>
          <w:tcPr>
            <w:tcW w:type="dxa" w:w="2880"/>
          </w:tcPr>
          <w:p>
            <w:r>
              <w:t>1995</w:t>
            </w:r>
          </w:p>
        </w:tc>
        <w:tc>
          <w:tcPr>
            <w:tcW w:type="dxa" w:w="2880"/>
          </w:tcPr>
          <w:p>
            <w:r>
              <w:t>2</w:t>
            </w:r>
          </w:p>
        </w:tc>
      </w:tr>
      <w:tr>
        <w:tc>
          <w:tcPr>
            <w:tcW w:type="dxa" w:w="2880"/>
          </w:tcPr>
          <w:p>
            <w:r>
              <w:t>Journal Article</w:t>
            </w:r>
          </w:p>
        </w:tc>
        <w:tc>
          <w:tcPr>
            <w:tcW w:type="dxa" w:w="2880"/>
          </w:tcPr>
          <w:p>
            <w:r>
              <w:t>1994</w:t>
            </w:r>
          </w:p>
        </w:tc>
        <w:tc>
          <w:tcPr>
            <w:tcW w:type="dxa" w:w="2880"/>
          </w:tcPr>
          <w:p>
            <w:r>
              <w:t>6</w:t>
            </w:r>
          </w:p>
        </w:tc>
      </w:tr>
      <w:tr>
        <w:tc>
          <w:tcPr>
            <w:tcW w:type="dxa" w:w="2880"/>
          </w:tcPr>
          <w:p>
            <w:r>
              <w:t>Journal Article</w:t>
            </w:r>
          </w:p>
        </w:tc>
        <w:tc>
          <w:tcPr>
            <w:tcW w:type="dxa" w:w="2880"/>
          </w:tcPr>
          <w:p>
            <w:r>
              <w:t>1993</w:t>
            </w:r>
          </w:p>
        </w:tc>
        <w:tc>
          <w:tcPr>
            <w:tcW w:type="dxa" w:w="2880"/>
          </w:tcPr>
          <w:p>
            <w:r>
              <w:t>2</w:t>
            </w:r>
          </w:p>
        </w:tc>
      </w:tr>
      <w:tr>
        <w:tc>
          <w:tcPr>
            <w:tcW w:type="dxa" w:w="2880"/>
          </w:tcPr>
          <w:p>
            <w:r>
              <w:t>Journal Article</w:t>
            </w:r>
          </w:p>
        </w:tc>
        <w:tc>
          <w:tcPr>
            <w:tcW w:type="dxa" w:w="2880"/>
          </w:tcPr>
          <w:p>
            <w:r>
              <w:t>1996</w:t>
            </w:r>
          </w:p>
        </w:tc>
        <w:tc>
          <w:tcPr>
            <w:tcW w:type="dxa" w:w="2880"/>
          </w:tcPr>
          <w:p>
            <w:r>
              <w:t>2</w:t>
            </w:r>
          </w:p>
        </w:tc>
      </w:tr>
      <w:tr>
        <w:tc>
          <w:tcPr>
            <w:tcW w:type="dxa" w:w="2880"/>
          </w:tcPr>
          <w:p>
            <w:r>
              <w:t>Journal Article</w:t>
            </w:r>
          </w:p>
        </w:tc>
        <w:tc>
          <w:tcPr>
            <w:tcW w:type="dxa" w:w="2880"/>
          </w:tcPr>
          <w:p>
            <w:r>
              <w:t>1997</w:t>
            </w:r>
          </w:p>
        </w:tc>
        <w:tc>
          <w:tcPr>
            <w:tcW w:type="dxa" w:w="2880"/>
          </w:tcPr>
          <w:p>
            <w:r>
              <w:t>4</w:t>
            </w:r>
          </w:p>
        </w:tc>
      </w:tr>
      <w:tr>
        <w:tc>
          <w:tcPr>
            <w:tcW w:type="dxa" w:w="2880"/>
          </w:tcPr>
          <w:p>
            <w:r>
              <w:t>Journal Article</w:t>
            </w:r>
          </w:p>
        </w:tc>
        <w:tc>
          <w:tcPr>
            <w:tcW w:type="dxa" w:w="2880"/>
          </w:tcPr>
          <w:p>
            <w:r>
              <w:t>1998</w:t>
            </w:r>
          </w:p>
        </w:tc>
        <w:tc>
          <w:tcPr>
            <w:tcW w:type="dxa" w:w="2880"/>
          </w:tcPr>
          <w:p>
            <w:r>
              <w:t>5</w:t>
            </w:r>
          </w:p>
        </w:tc>
      </w:tr>
    </w:tbl>
    <w:p/>
    <w:p>
      <w:r>
        <w:br w:type="page"/>
      </w:r>
    </w:p>
    <w:p>
      <w:r>
        <w:br w:type="page"/>
      </w:r>
    </w:p>
    <w:p>
      <w:pPr>
        <w:pStyle w:val="Heading1"/>
      </w:pPr>
      <w:r>
        <w:t>Plots of combined results</w:t>
      </w:r>
    </w:p>
    <w:p>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20241119_russel_ross_publications_per_author.png"/>
                    <pic:cNvPicPr/>
                  </pic:nvPicPr>
                  <pic:blipFill>
                    <a:blip r:embed="rId10"/>
                    <a:stretch>
                      <a:fillRect/>
                    </a:stretch>
                  </pic:blipFill>
                  <pic:spPr>
                    <a:xfrm>
                      <a:off x="0" y="0"/>
                      <a:ext cx="5486400" cy="4114800"/>
                    </a:xfrm>
                    <a:prstGeom prst="rect"/>
                  </pic:spPr>
                </pic:pic>
              </a:graphicData>
            </a:graphic>
          </wp:inline>
        </w:drawing>
      </w:r>
    </w:p>
    <w:p/>
    <w:p>
      <w:r>
        <w:drawing>
          <wp:inline xmlns:a="http://schemas.openxmlformats.org/drawingml/2006/main" xmlns:pic="http://schemas.openxmlformats.org/drawingml/2006/picture">
            <wp:extent cx="5486400" cy="2400300"/>
            <wp:docPr id="2" name="Picture 2"/>
            <wp:cNvGraphicFramePr>
              <a:graphicFrameLocks noChangeAspect="1"/>
            </wp:cNvGraphicFramePr>
            <a:graphic>
              <a:graphicData uri="http://schemas.openxmlformats.org/drawingml/2006/picture">
                <pic:pic>
                  <pic:nvPicPr>
                    <pic:cNvPr id="0" name="20241119_russel_ross_total_publications_preprints_by_author.png"/>
                    <pic:cNvPicPr/>
                  </pic:nvPicPr>
                  <pic:blipFill>
                    <a:blip r:embed="rId11"/>
                    <a:stretch>
                      <a:fillRect/>
                    </a:stretch>
                  </pic:blipFill>
                  <pic:spPr>
                    <a:xfrm>
                      <a:off x="0" y="0"/>
                      <a:ext cx="5486400" cy="2400300"/>
                    </a:xfrm>
                    <a:prstGeom prst="rect"/>
                  </pic:spPr>
                </pic:pic>
              </a:graphicData>
            </a:graphic>
          </wp:inline>
        </w:drawing>
      </w:r>
    </w:p>
    <w:p/>
    <w:p>
      <w:r>
        <w:drawing>
          <wp:inline xmlns:a="http://schemas.openxmlformats.org/drawingml/2006/main" xmlns:pic="http://schemas.openxmlformats.org/drawingml/2006/picture">
            <wp:extent cx="5486400" cy="3291840"/>
            <wp:docPr id="3" name="Picture 3"/>
            <wp:cNvGraphicFramePr>
              <a:graphicFrameLocks noChangeAspect="1"/>
            </wp:cNvGraphicFramePr>
            <a:graphic>
              <a:graphicData uri="http://schemas.openxmlformats.org/drawingml/2006/picture">
                <pic:pic>
                  <pic:nvPicPr>
                    <pic:cNvPr id="0" name="20241119_russel_ross_publications_per_year_with_moving_avg.png"/>
                    <pic:cNvPicPr/>
                  </pic:nvPicPr>
                  <pic:blipFill>
                    <a:blip r:embed="rId12"/>
                    <a:stretch>
                      <a:fillRect/>
                    </a:stretch>
                  </pic:blipFill>
                  <pic:spPr>
                    <a:xfrm>
                      <a:off x="0" y="0"/>
                      <a:ext cx="5486400" cy="3291840"/>
                    </a:xfrm>
                    <a:prstGeom prst="rect"/>
                  </pic:spPr>
                </pic:pic>
              </a:graphicData>
            </a:graphic>
          </wp:inline>
        </w:drawing>
      </w:r>
    </w:p>
    <w:p/>
    <w:p>
      <w:r>
        <w:drawing>
          <wp:inline xmlns:a="http://schemas.openxmlformats.org/drawingml/2006/main" xmlns:pic="http://schemas.openxmlformats.org/drawingml/2006/picture">
            <wp:extent cx="5486400" cy="4114800"/>
            <wp:docPr id="4" name="Picture 4"/>
            <wp:cNvGraphicFramePr>
              <a:graphicFrameLocks noChangeAspect="1"/>
            </wp:cNvGraphicFramePr>
            <a:graphic>
              <a:graphicData uri="http://schemas.openxmlformats.org/drawingml/2006/picture">
                <pic:pic>
                  <pic:nvPicPr>
                    <pic:cNvPr id="0" name="20241119_russel_ross_publications_per_author_and_year.png"/>
                    <pic:cNvPicPr/>
                  </pic:nvPicPr>
                  <pic:blipFill>
                    <a:blip r:embed="rId13"/>
                    <a:stretch>
                      <a:fillRect/>
                    </a:stretch>
                  </pic:blipFill>
                  <pic:spPr>
                    <a:xfrm>
                      <a:off x="0" y="0"/>
                      <a:ext cx="5486400" cy="4114800"/>
                    </a:xfrm>
                    <a:prstGeom prst="rect"/>
                  </pic:spPr>
                </pic:pic>
              </a:graphicData>
            </a:graphic>
          </wp:inline>
        </w:drawing>
      </w:r>
    </w:p>
    <w:p/>
    <w:p>
      <w:r>
        <w:drawing>
          <wp:inline xmlns:a="http://schemas.openxmlformats.org/drawingml/2006/main" xmlns:pic="http://schemas.openxmlformats.org/drawingml/2006/picture">
            <wp:extent cx="5486400" cy="3200400"/>
            <wp:docPr id="5" name="Picture 5"/>
            <wp:cNvGraphicFramePr>
              <a:graphicFrameLocks noChangeAspect="1"/>
            </wp:cNvGraphicFramePr>
            <a:graphic>
              <a:graphicData uri="http://schemas.openxmlformats.org/drawingml/2006/picture">
                <pic:pic>
                  <pic:nvPicPr>
                    <pic:cNvPr id="0" name="20241119_russel_ross_top10_journals_grouped.png"/>
                    <pic:cNvPicPr/>
                  </pic:nvPicPr>
                  <pic:blipFill>
                    <a:blip r:embed="rId14"/>
                    <a:stretch>
                      <a:fillRect/>
                    </a:stretch>
                  </pic:blipFill>
                  <pic:spPr>
                    <a:xfrm>
                      <a:off x="0" y="0"/>
                      <a:ext cx="5486400" cy="3200400"/>
                    </a:xfrm>
                    <a:prstGeom prst="rect"/>
                  </pic:spPr>
                </pic:pic>
              </a:graphicData>
            </a:graphic>
          </wp:inline>
        </w:drawing>
      </w:r>
    </w:p>
    <w:p/>
    <w:p>
      <w:r>
        <w:drawing>
          <wp:inline xmlns:a="http://schemas.openxmlformats.org/drawingml/2006/main" xmlns:pic="http://schemas.openxmlformats.org/drawingml/2006/picture">
            <wp:extent cx="5486400" cy="3200400"/>
            <wp:docPr id="6" name="Picture 6"/>
            <wp:cNvGraphicFramePr>
              <a:graphicFrameLocks noChangeAspect="1"/>
            </wp:cNvGraphicFramePr>
            <a:graphic>
              <a:graphicData uri="http://schemas.openxmlformats.org/drawingml/2006/picture">
                <pic:pic>
                  <pic:nvPicPr>
                    <pic:cNvPr id="0" name="20241119_russel_ross_publications_by_access_type.png"/>
                    <pic:cNvPicPr/>
                  </pic:nvPicPr>
                  <pic:blipFill>
                    <a:blip r:embed="rId15"/>
                    <a:stretch>
                      <a:fillRect/>
                    </a:stretch>
                  </pic:blipFill>
                  <pic:spPr>
                    <a:xfrm>
                      <a:off x="0" y="0"/>
                      <a:ext cx="5486400" cy="3200400"/>
                    </a:xfrm>
                    <a:prstGeom prst="rect"/>
                  </pic:spPr>
                </pic:pic>
              </a:graphicData>
            </a:graphic>
          </wp:inline>
        </w:drawing>
      </w:r>
    </w:p>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371600" cy="1097280"/>
          <wp:docPr id="1" name="Picture 1"/>
          <wp:cNvGraphicFramePr>
            <a:graphicFrameLocks noChangeAspect="1"/>
          </wp:cNvGraphicFramePr>
          <a:graphic>
            <a:graphicData uri="http://schemas.openxmlformats.org/drawingml/2006/picture">
              <pic:pic>
                <pic:nvPicPr>
                  <pic:cNvPr id="0" name="FullLogo_Transparent.png"/>
                  <pic:cNvPicPr/>
                </pic:nvPicPr>
                <pic:blipFill>
                  <a:blip r:embed="rId1"/>
                  <a:stretch>
                    <a:fillRect/>
                  </a:stretch>
                </pic:blipFill>
                <pic:spPr>
                  <a:xfrm>
                    <a:off x="0" y="0"/>
                    <a:ext cx="1371600" cy="109728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Helvetica" w:hAnsi="Helvetica"/>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Helvetica" w:hAnsi="Helvetica"/>
      <w:b/>
      <w:bCs/>
      <w:color w:val="2F8BC9"/>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Helvetica" w:hAnsi="Helvetica"/>
      <w:b/>
      <w:bCs/>
      <w:color w:val="15A6C1"/>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Helvetica" w:hAnsi="Helvetica"/>
      <w:b/>
      <w:bCs/>
      <w:color w:val="595A5C"/>
      <w:sz w:val="22"/>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Helvetica" w:hAnsi="Helvetica"/>
      <w:color w:val="1290D9"/>
      <w:spacing w:val="5"/>
      <w:kern w:val="28"/>
      <w:sz w:val="4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Helvetica" w:hAnsi="Helvetica"/>
      <w:i/>
      <w:iCs/>
      <w:color w:val="1396D8"/>
      <w:spacing w:val="15"/>
      <w:sz w:val="36"/>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rFonts w:ascii="Helvetica" w:hAnsi="Helvetica"/>
      <w:sz w:val="22"/>
    </w:rPr>
  </w:style>
  <w:style w:type="paragraph" w:styleId="ListBullet2">
    <w:name w:val="List Bullet 2"/>
    <w:basedOn w:val="Normal"/>
    <w:uiPriority w:val="99"/>
    <w:unhideWhenUsed/>
    <w:rsid w:val="00326F90"/>
    <w:pPr>
      <w:numPr>
        <w:numId w:val="2"/>
      </w:numPr>
      <w:contextualSpacing/>
    </w:pPr>
    <w:rPr>
      <w:rFonts w:ascii="Helvetica" w:hAnsi="Helvetica"/>
      <w:sz w:val="22"/>
    </w:r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Publications for 2024-Q4</dc:title>
  <dc:subject/>
  <dc:creator>Sander W. van der Laan</dc:creator>
  <cp:keywords/>
  <dc:description>PubMed Miner v1.1.1 (2024-11-19)</dc:description>
  <cp:lastModifiedBy/>
  <cp:revision>1</cp:revision>
  <dcterms:created xsi:type="dcterms:W3CDTF">2013-12-23T23:15:00Z</dcterms:created>
  <dcterms:modified xsi:type="dcterms:W3CDTF">2013-12-23T23:15:00Z</dcterms:modified>
  <cp:category/>
</cp:coreProperties>
</file>