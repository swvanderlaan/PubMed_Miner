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Publications for 2024-Q4</w:t>
      </w:r>
    </w:p>
    <w:p>
      <w:pPr>
        <w:pStyle w:val="Subtitle"/>
      </w:pPr>
      <w:r>
        <w:t>Summarizing publications from ['Central Diagnostics Laboratory'] at University Medical Center Utrecht.</w:t>
      </w:r>
    </w:p>
    <w:p>
      <w:pPr>
        <w:pStyle w:val="Heading1"/>
      </w:pPr>
      <w:r>
        <w:t>Introduction</w:t>
      </w:r>
    </w:p>
    <w:p>
      <w:pPr/>
      <w:r>
        <w:t>This report was created using PubMed Miner, a tool to retrieve and analyze publication data from PubMed. In short, the script mines PubMed through the Entrez API, retrieves the data, and analyzes it to provide insights into the publications of the CDL.</w:t>
        <w:br/>
        <w:t>It uses the given author names, departments, and organization to filter the results. In this version, a few default authors, departments, organizations, and their aliases are provided. If you think this list is incomplete, please contact us and we will add your name. Nowadays, PubMed also stores the OrcID for a given author, so you can also use this to identify authors.</w:t>
        <w:br/>
        <w:t>For our purposes, we are interested in the output for a given year, which can be indicated by the flag `--year`, for example, `--year 2024`. Alternatively, you could query within a certain timeframe, for example `--year 2022-2024`. You can also omit this flag, and it will mine PubMed for any publication across all years. Note that the latter would significantly slow down the process, especially when multiple authors are given.Note that you have to use the `--email` flag to provide your email address for the Entrez API. This is required to access PubMed data. If you do not provide this, the script will not run. This email is only used by PubMed to log the queries, it is not used for the actual query.</w:t>
        <w:br/>
        <w:t>Lastly, the script will save the results in a Word document and an Excel file. The Word document will contain the main publications and preprints for each author, as well as summary tables for the number of publications per author, per year, per year per journal, and per publication type. The Excel file will contain the same data but in separate sheets for each type of data. The Excel file will also contain the raw data for the publications and preprints. The plots are also saved in the results directory. In addition, the script will log the results and any errors in a log file, which will be saved in the results directory.</w:t>
      </w:r>
    </w:p>
    <w:p>
      <w:pPr/>
      <w:r>
        <w:t>The following settings are used:</w:t>
      </w:r>
    </w:p>
    <w:p>
      <w:pPr>
        <w:pStyle w:val="ListBullet"/>
      </w:pPr>
      <w:r>
        <w:t>Query date: 2024-11-19.</w:t>
      </w:r>
    </w:p>
    <w:p>
      <w:pPr>
        <w:pStyle w:val="ListBullet"/>
      </w:pPr>
      <w:r>
        <w:t>Authors: van der Laan SW.</w:t>
      </w:r>
    </w:p>
    <w:p>
      <w:pPr>
        <w:pStyle w:val="ListBullet2"/>
      </w:pPr>
      <w:r>
        <w:t>No author aliases known.</w:t>
      </w:r>
    </w:p>
    <w:p>
      <w:pPr>
        <w:pStyle w:val="ListBullet"/>
      </w:pPr>
      <w:r>
        <w:t>Year range: 2024.</w:t>
      </w:r>
    </w:p>
    <w:p>
      <w:pPr>
        <w:pStyle w:val="ListBullet"/>
      </w:pPr>
      <w:r>
        <w:t>Department(s): ['Central Diagnostics Laboratory'].</w:t>
      </w:r>
    </w:p>
    <w:p>
      <w:pPr>
        <w:pStyle w:val="ListBullet2"/>
      </w:pPr>
      <w:r>
        <w:t>Department aliases used: Central Diagnostics Laboratory, Laboratory of Experimental Cardiology.</w:t>
      </w:r>
    </w:p>
    <w:p>
      <w:pPr>
        <w:pStyle w:val="ListBullet"/>
      </w:pPr>
      <w:r>
        <w:t>Organization(s): University Medical Center Utrecht.</w:t>
      </w:r>
    </w:p>
    <w:p>
      <w:pPr>
        <w:pStyle w:val="ListBullet2"/>
      </w:pPr>
      <w:r>
        <w:t>Organization aliases used: University Medical Center Utrecht.</w:t>
      </w:r>
    </w:p>
    <w:p>
      <w:pPr>
        <w:pStyle w:val="Heading1"/>
      </w:pPr>
      <w:r>
        <w:t>Summary</w:t>
      </w:r>
    </w:p>
    <w:p>
      <w:pPr/>
      <w:r>
        <w:t>Total authors processed: 1</w:t>
        <w:br/>
        <w:t>Total publications: 6</w:t>
        <w:br/>
        <w:t>Total preprints: 3</w:t>
      </w:r>
    </w:p>
    <w:p/>
    <w:p>
      <w:pPr/>
      <w:r>
        <w:t>Results saved on 2024-11-19 13:59:31.</w:t>
      </w:r>
    </w:p>
    <w:p>
      <w:pPr/>
      <w:r>
        <w:t>Log file saved to results/20241119_swvanderlaan_2024.log.</w:t>
      </w:r>
    </w:p>
    <w:p/>
    <w:p>
      <w:pPr/>
      <w:r>
        <w:t>PubMed Miner v1.1.1 (2024-11-19).</w:t>
      </w:r>
    </w:p>
    <w:p>
      <w:pPr/>
      <w:r>
        <w:t>Copyright 1979-2024. Sander W. van der Laan | s.w.vanderlaan [at] gmail [dot] com | https://vanderlaanand.science.</w:t>
      </w:r>
    </w:p>
    <w:p/>
    <w:p>
      <w:pPr/>
      <w:r>
        <w:t xml:space="preserve">GitHub repository: https://github.com/swvanderlaan/PubMed_Miner. </w:t>
        <w:br/>
        <w:t>Any issues or requests? Create one here: https://github.com/swvanderlaan/PubMed_Miner/issues.</w:t>
      </w:r>
    </w:p>
    <w:p>
      <w:pPr>
        <w:pStyle w:val="Heading1"/>
      </w:pPr>
      <w:r>
        <w:t>Results</w:t>
      </w:r>
    </w:p>
    <w:p>
      <w:pPr>
        <w:pStyle w:val="Heading2"/>
      </w:pPr>
      <w:r>
        <w:t>Author: van der Laan SW</w:t>
      </w:r>
    </w:p>
    <w:p>
      <w:pPr>
        <w:pStyle w:val="Heading3"/>
      </w:pPr>
      <w:r>
        <w:t>Main Publications</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PubMed ID</w:t>
            </w:r>
          </w:p>
        </w:tc>
        <w:tc>
          <w:tcPr>
            <w:tcW w:type="dxa" w:w="864"/>
          </w:tcPr>
          <w:p>
            <w:r>
              <w:t>Author</w:t>
            </w:r>
          </w:p>
        </w:tc>
        <w:tc>
          <w:tcPr>
            <w:tcW w:type="dxa" w:w="864"/>
          </w:tcPr>
          <w:p>
            <w:r>
              <w:t>Year</w:t>
            </w:r>
          </w:p>
        </w:tc>
        <w:tc>
          <w:tcPr>
            <w:tcW w:type="dxa" w:w="864"/>
          </w:tcPr>
          <w:p>
            <w:r>
              <w:t>Journal</w:t>
            </w:r>
          </w:p>
        </w:tc>
        <w:tc>
          <w:tcPr>
            <w:tcW w:type="dxa" w:w="864"/>
          </w:tcPr>
          <w:p>
            <w:r>
              <w:t>JID</w:t>
            </w:r>
          </w:p>
        </w:tc>
        <w:tc>
          <w:tcPr>
            <w:tcW w:type="dxa" w:w="864"/>
          </w:tcPr>
          <w:p>
            <w:r>
              <w:t>Title</w:t>
            </w:r>
          </w:p>
        </w:tc>
        <w:tc>
          <w:tcPr>
            <w:tcW w:type="dxa" w:w="864"/>
          </w:tcPr>
          <w:p>
            <w:r>
              <w:t>DOI Link</w:t>
            </w:r>
          </w:p>
        </w:tc>
        <w:tc>
          <w:tcPr>
            <w:tcW w:type="dxa" w:w="864"/>
          </w:tcPr>
          <w:p>
            <w:r>
              <w:t>Citation</w:t>
            </w:r>
          </w:p>
        </w:tc>
        <w:tc>
          <w:tcPr>
            <w:tcW w:type="dxa" w:w="864"/>
          </w:tcPr>
          <w:p>
            <w:r>
              <w:t>Publication Type</w:t>
            </w:r>
          </w:p>
        </w:tc>
        <w:tc>
          <w:tcPr>
            <w:tcW w:type="dxa" w:w="864"/>
          </w:tcPr>
          <w:p>
            <w:r>
              <w:t>Access Type</w:t>
            </w:r>
          </w:p>
        </w:tc>
      </w:tr>
      <w:tr>
        <w:tc>
          <w:tcPr>
            <w:tcW w:type="dxa" w:w="864"/>
          </w:tcPr>
          <w:p>
            <w:r>
              <w:t>38152968</w:t>
            </w:r>
          </w:p>
        </w:tc>
        <w:tc>
          <w:tcPr>
            <w:tcW w:type="dxa" w:w="864"/>
          </w:tcPr>
          <w:p>
            <w:r>
              <w:t>van der Laan SW</w:t>
            </w:r>
          </w:p>
        </w:tc>
        <w:tc>
          <w:tcPr>
            <w:tcW w:type="dxa" w:w="864"/>
          </w:tcPr>
          <w:p>
            <w:r>
              <w:t>2024</w:t>
            </w:r>
          </w:p>
        </w:tc>
        <w:tc>
          <w:tcPr>
            <w:tcW w:type="dxa" w:w="864"/>
          </w:tcPr>
          <w:p>
            <w:r>
              <w:t>Circulation</w:t>
            </w:r>
          </w:p>
        </w:tc>
        <w:tc>
          <w:tcPr>
            <w:tcW w:type="dxa" w:w="864"/>
          </w:tcPr>
          <w:p>
            <w:r>
              <w:t>0147763</w:t>
            </w:r>
          </w:p>
        </w:tc>
        <w:tc>
          <w:tcPr>
            <w:tcW w:type="dxa" w:w="864"/>
          </w:tcPr>
          <w:p>
            <w:r>
              <w:t xml:space="preserve">Proteogenomic Data Integration Reveals CXCL10 as a Potentially Downstream Causal </w:t>
            </w:r>
          </w:p>
        </w:tc>
        <w:tc>
          <w:tcPr>
            <w:tcW w:type="dxa" w:w="864"/>
          </w:tcPr>
          <w:p>
            <w:r>
              <w:t>https://doi.org/10.1161/CIRCULATIONAHA.123.064974</w:t>
            </w:r>
          </w:p>
        </w:tc>
        <w:tc>
          <w:tcPr>
            <w:tcW w:type="dxa" w:w="864"/>
          </w:tcPr>
          <w:p>
            <w:r>
              <w:t xml:space="preserve">Circulation. 2024 Feb 27;149(9):669-683. doi: 10.1161/CIRCULATIONAHA.123.064974. </w:t>
            </w:r>
          </w:p>
        </w:tc>
        <w:tc>
          <w:tcPr>
            <w:tcW w:type="dxa" w:w="864"/>
          </w:tcPr>
          <w:p>
            <w:r>
              <w:t>Journal Article</w:t>
            </w:r>
          </w:p>
        </w:tc>
        <w:tc>
          <w:tcPr>
            <w:tcW w:type="dxa" w:w="864"/>
          </w:tcPr>
          <w:p>
            <w:r>
              <w:t>open access</w:t>
            </w:r>
          </w:p>
        </w:tc>
      </w:tr>
      <w:tr>
        <w:tc>
          <w:tcPr>
            <w:tcW w:type="dxa" w:w="864"/>
          </w:tcPr>
          <w:p>
            <w:r>
              <w:t>38190101</w:t>
            </w:r>
          </w:p>
        </w:tc>
        <w:tc>
          <w:tcPr>
            <w:tcW w:type="dxa" w:w="864"/>
          </w:tcPr>
          <w:p>
            <w:r>
              <w:t>van der Laan SW</w:t>
            </w:r>
          </w:p>
        </w:tc>
        <w:tc>
          <w:tcPr>
            <w:tcW w:type="dxa" w:w="864"/>
          </w:tcPr>
          <w:p>
            <w:r>
              <w:t>2024</w:t>
            </w:r>
          </w:p>
        </w:tc>
        <w:tc>
          <w:tcPr>
            <w:tcW w:type="dxa" w:w="864"/>
          </w:tcPr>
          <w:p>
            <w:r>
              <w:t>Cell Genom</w:t>
            </w:r>
          </w:p>
        </w:tc>
        <w:tc>
          <w:tcPr>
            <w:tcW w:type="dxa" w:w="864"/>
          </w:tcPr>
          <w:p>
            <w:r>
              <w:t>9918284260106676</w:t>
            </w:r>
          </w:p>
        </w:tc>
        <w:tc>
          <w:tcPr>
            <w:tcW w:type="dxa" w:w="864"/>
          </w:tcPr>
          <w:p>
            <w:r>
              <w:t xml:space="preserve">Multi-ancestry genetic analysis of gene regulation in coronary arteries </w:t>
            </w:r>
          </w:p>
        </w:tc>
        <w:tc>
          <w:tcPr>
            <w:tcW w:type="dxa" w:w="864"/>
          </w:tcPr>
          <w:p>
            <w:r>
              <w:t>https://doi.org/10.1016/j.xgen.2023.100465</w:t>
            </w:r>
          </w:p>
        </w:tc>
        <w:tc>
          <w:tcPr>
            <w:tcW w:type="dxa" w:w="864"/>
          </w:tcPr>
          <w:p>
            <w:r>
              <w:t xml:space="preserve">Cell Genom. 2024 Jan 10;4(1):100465. doi: 10.1016/j.xgen.2023.100465. Epub 2023 </w:t>
            </w:r>
          </w:p>
        </w:tc>
        <w:tc>
          <w:tcPr>
            <w:tcW w:type="dxa" w:w="864"/>
          </w:tcPr>
          <w:p>
            <w:r>
              <w:t>Journal Article</w:t>
            </w:r>
          </w:p>
        </w:tc>
        <w:tc>
          <w:tcPr>
            <w:tcW w:type="dxa" w:w="864"/>
          </w:tcPr>
          <w:p>
            <w:r>
              <w:t>open access</w:t>
            </w:r>
          </w:p>
        </w:tc>
      </w:tr>
      <w:tr>
        <w:tc>
          <w:tcPr>
            <w:tcW w:type="dxa" w:w="864"/>
          </w:tcPr>
          <w:p>
            <w:r>
              <w:t>38477752</w:t>
            </w:r>
          </w:p>
        </w:tc>
        <w:tc>
          <w:tcPr>
            <w:tcW w:type="dxa" w:w="864"/>
          </w:tcPr>
          <w:p>
            <w:r>
              <w:t>van der Laan SW</w:t>
            </w:r>
          </w:p>
        </w:tc>
        <w:tc>
          <w:tcPr>
            <w:tcW w:type="dxa" w:w="864"/>
          </w:tcPr>
          <w:p>
            <w:r>
              <w:t>2024</w:t>
            </w:r>
          </w:p>
        </w:tc>
        <w:tc>
          <w:tcPr>
            <w:tcW w:type="dxa" w:w="864"/>
          </w:tcPr>
          <w:p>
            <w:r>
              <w:t>J Bone Miner Res</w:t>
            </w:r>
          </w:p>
        </w:tc>
        <w:tc>
          <w:tcPr>
            <w:tcW w:type="dxa" w:w="864"/>
          </w:tcPr>
          <w:p>
            <w:r>
              <w:t>8610640</w:t>
            </w:r>
          </w:p>
        </w:tc>
        <w:tc>
          <w:tcPr>
            <w:tcW w:type="dxa" w:w="864"/>
          </w:tcPr>
          <w:p>
            <w:r>
              <w:t xml:space="preserve">Association between BMD and coronary artery calcification: an observational and </w:t>
            </w:r>
          </w:p>
        </w:tc>
        <w:tc>
          <w:tcPr>
            <w:tcW w:type="dxa" w:w="864"/>
          </w:tcPr>
          <w:p>
            <w:r>
              <w:t>https://doi.org/10.1093/jbmr/zjae022</w:t>
            </w:r>
          </w:p>
        </w:tc>
        <w:tc>
          <w:tcPr>
            <w:tcW w:type="dxa" w:w="864"/>
          </w:tcPr>
          <w:p>
            <w:r>
              <w:t>J Bone Miner Res. 2024 May 2;39(4):443-452. doi: 10.1093/jbmr/zjae022.</w:t>
            </w:r>
          </w:p>
        </w:tc>
        <w:tc>
          <w:tcPr>
            <w:tcW w:type="dxa" w:w="864"/>
          </w:tcPr>
          <w:p>
            <w:r>
              <w:t>Journal Article</w:t>
            </w:r>
          </w:p>
        </w:tc>
        <w:tc>
          <w:tcPr>
            <w:tcW w:type="dxa" w:w="864"/>
          </w:tcPr>
          <w:p>
            <w:r>
              <w:t>open access</w:t>
            </w:r>
          </w:p>
        </w:tc>
      </w:tr>
      <w:tr>
        <w:tc>
          <w:tcPr>
            <w:tcW w:type="dxa" w:w="864"/>
          </w:tcPr>
          <w:p>
            <w:r>
              <w:t>38634280</w:t>
            </w:r>
          </w:p>
        </w:tc>
        <w:tc>
          <w:tcPr>
            <w:tcW w:type="dxa" w:w="864"/>
          </w:tcPr>
          <w:p>
            <w:r>
              <w:t>van der Laan SW</w:t>
            </w:r>
          </w:p>
        </w:tc>
        <w:tc>
          <w:tcPr>
            <w:tcW w:type="dxa" w:w="864"/>
          </w:tcPr>
          <w:p>
            <w:r>
              <w:t>2024</w:t>
            </w:r>
          </w:p>
        </w:tc>
        <w:tc>
          <w:tcPr>
            <w:tcW w:type="dxa" w:w="864"/>
          </w:tcPr>
          <w:p>
            <w:r>
              <w:t>Arterioscler Thromb Vasc Biol</w:t>
            </w:r>
          </w:p>
        </w:tc>
        <w:tc>
          <w:tcPr>
            <w:tcW w:type="dxa" w:w="864"/>
          </w:tcPr>
          <w:p>
            <w:r>
              <w:t>9505803</w:t>
            </w:r>
          </w:p>
        </w:tc>
        <w:tc>
          <w:tcPr>
            <w:tcW w:type="dxa" w:w="864"/>
          </w:tcPr>
          <w:p>
            <w:r>
              <w:t xml:space="preserve">Atherosclerotic Plaque Epigenetic Age Acceleration Predicts a Poor Prognosis and </w:t>
            </w:r>
          </w:p>
        </w:tc>
        <w:tc>
          <w:tcPr>
            <w:tcW w:type="dxa" w:w="864"/>
          </w:tcPr>
          <w:p>
            <w:r>
              <w:t>https://doi.org/10.1161/ATVBAHA.123.320692</w:t>
            </w:r>
          </w:p>
        </w:tc>
        <w:tc>
          <w:tcPr>
            <w:tcW w:type="dxa" w:w="864"/>
          </w:tcPr>
          <w:p>
            <w:r>
              <w:t xml:space="preserve">Arterioscler Thromb Vasc Biol. 2024 Jun;44(6):1419-1431. doi: </w:t>
            </w:r>
          </w:p>
        </w:tc>
        <w:tc>
          <w:tcPr>
            <w:tcW w:type="dxa" w:w="864"/>
          </w:tcPr>
          <w:p>
            <w:r>
              <w:t>Journal Article</w:t>
            </w:r>
          </w:p>
        </w:tc>
        <w:tc>
          <w:tcPr>
            <w:tcW w:type="dxa" w:w="864"/>
          </w:tcPr>
          <w:p>
            <w:r>
              <w:t>closed access</w:t>
            </w:r>
          </w:p>
        </w:tc>
      </w:tr>
      <w:tr>
        <w:tc>
          <w:tcPr>
            <w:tcW w:type="dxa" w:w="864"/>
          </w:tcPr>
          <w:p>
            <w:r>
              <w:t>38698167</w:t>
            </w:r>
          </w:p>
        </w:tc>
        <w:tc>
          <w:tcPr>
            <w:tcW w:type="dxa" w:w="864"/>
          </w:tcPr>
          <w:p>
            <w:r>
              <w:t>van der Laan SW</w:t>
            </w:r>
          </w:p>
        </w:tc>
        <w:tc>
          <w:tcPr>
            <w:tcW w:type="dxa" w:w="864"/>
          </w:tcPr>
          <w:p>
            <w:r>
              <w:t>2024</w:t>
            </w:r>
          </w:p>
        </w:tc>
        <w:tc>
          <w:tcPr>
            <w:tcW w:type="dxa" w:w="864"/>
          </w:tcPr>
          <w:p>
            <w:r>
              <w:t>Curr Atheroscler Rep</w:t>
            </w:r>
          </w:p>
        </w:tc>
        <w:tc>
          <w:tcPr>
            <w:tcW w:type="dxa" w:w="864"/>
          </w:tcPr>
          <w:p>
            <w:r>
              <w:t>100897685</w:t>
            </w:r>
          </w:p>
        </w:tc>
        <w:tc>
          <w:tcPr>
            <w:tcW w:type="dxa" w:w="864"/>
          </w:tcPr>
          <w:p>
            <w:r>
              <w:t>The Effects of FABP4 on Cardiovascular Disease in the Aging Population.</w:t>
            </w:r>
          </w:p>
        </w:tc>
        <w:tc>
          <w:tcPr>
            <w:tcW w:type="dxa" w:w="864"/>
          </w:tcPr>
          <w:p>
            <w:r>
              <w:t>https://doi.org/10.1007/s11883-024-01196-5</w:t>
            </w:r>
          </w:p>
        </w:tc>
        <w:tc>
          <w:tcPr>
            <w:tcW w:type="dxa" w:w="864"/>
          </w:tcPr>
          <w:p>
            <w:r>
              <w:t xml:space="preserve">Curr Atheroscler Rep. 2024 May;26(5):163-175. doi: 10.1007/s11883-024-01196-5. </w:t>
            </w:r>
          </w:p>
        </w:tc>
        <w:tc>
          <w:tcPr>
            <w:tcW w:type="dxa" w:w="864"/>
          </w:tcPr>
          <w:p>
            <w:r>
              <w:t>Review</w:t>
            </w:r>
          </w:p>
        </w:tc>
        <w:tc>
          <w:tcPr>
            <w:tcW w:type="dxa" w:w="864"/>
          </w:tcPr>
          <w:p>
            <w:r>
              <w:t>open access</w:t>
            </w:r>
          </w:p>
        </w:tc>
      </w:tr>
      <w:tr>
        <w:tc>
          <w:tcPr>
            <w:tcW w:type="dxa" w:w="864"/>
          </w:tcPr>
          <w:p>
            <w:r>
              <w:t>39286457</w:t>
            </w:r>
          </w:p>
        </w:tc>
        <w:tc>
          <w:tcPr>
            <w:tcW w:type="dxa" w:w="864"/>
          </w:tcPr>
          <w:p>
            <w:r>
              <w:t>van der Laan SW</w:t>
            </w:r>
          </w:p>
        </w:tc>
        <w:tc>
          <w:tcPr>
            <w:tcW w:type="dxa" w:w="864"/>
          </w:tcPr>
          <w:p>
            <w:r>
              <w:t>2024</w:t>
            </w:r>
          </w:p>
        </w:tc>
        <w:tc>
          <w:tcPr>
            <w:tcW w:type="dxa" w:w="864"/>
          </w:tcPr>
          <w:p>
            <w:r>
              <w:t>Front Genet</w:t>
            </w:r>
          </w:p>
        </w:tc>
        <w:tc>
          <w:tcPr>
            <w:tcW w:type="dxa" w:w="864"/>
          </w:tcPr>
          <w:p>
            <w:r>
              <w:t>101560621</w:t>
            </w:r>
          </w:p>
        </w:tc>
        <w:tc>
          <w:tcPr>
            <w:tcW w:type="dxa" w:w="864"/>
          </w:tcPr>
          <w:p>
            <w:r>
              <w:t xml:space="preserve">Evidence of survival bias in the association between APOE-capital JE, Ukrainian4 and age at ischemic </w:t>
            </w:r>
          </w:p>
        </w:tc>
        <w:tc>
          <w:tcPr>
            <w:tcW w:type="dxa" w:w="864"/>
          </w:tcPr>
          <w:p>
            <w:r>
              <w:t>https://doi.org/10.3389/fgene.2024.1392061</w:t>
            </w:r>
          </w:p>
        </w:tc>
        <w:tc>
          <w:tcPr>
            <w:tcW w:type="dxa" w:w="864"/>
          </w:tcPr>
          <w:p>
            <w:r>
              <w:t xml:space="preserve">Front Genet. 2024 Sep 2;15:1392061. doi: 10.3389/fgene.2024.1392061. eCollection </w:t>
            </w:r>
          </w:p>
        </w:tc>
        <w:tc>
          <w:tcPr>
            <w:tcW w:type="dxa" w:w="864"/>
          </w:tcPr>
          <w:p>
            <w:r>
              <w:t>Journal Article</w:t>
            </w:r>
          </w:p>
        </w:tc>
        <w:tc>
          <w:tcPr>
            <w:tcW w:type="dxa" w:w="864"/>
          </w:tcPr>
          <w:p>
            <w:r>
              <w:t>open access</w:t>
            </w:r>
          </w:p>
        </w:tc>
      </w:tr>
    </w:tbl>
    <w:p/>
    <w:p>
      <w:pPr>
        <w:pStyle w:val="Heading3"/>
      </w:pPr>
      <w:r>
        <w:t>Preprints</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PubMed ID</w:t>
            </w:r>
          </w:p>
        </w:tc>
        <w:tc>
          <w:tcPr>
            <w:tcW w:type="dxa" w:w="960"/>
          </w:tcPr>
          <w:p>
            <w:r>
              <w:t>Author</w:t>
            </w:r>
          </w:p>
        </w:tc>
        <w:tc>
          <w:tcPr>
            <w:tcW w:type="dxa" w:w="960"/>
          </w:tcPr>
          <w:p>
            <w:r>
              <w:t>Year</w:t>
            </w:r>
          </w:p>
        </w:tc>
        <w:tc>
          <w:tcPr>
            <w:tcW w:type="dxa" w:w="960"/>
          </w:tcPr>
          <w:p>
            <w:r>
              <w:t>Journal</w:t>
            </w:r>
          </w:p>
        </w:tc>
        <w:tc>
          <w:tcPr>
            <w:tcW w:type="dxa" w:w="960"/>
          </w:tcPr>
          <w:p>
            <w:r>
              <w:t>JID</w:t>
            </w:r>
          </w:p>
        </w:tc>
        <w:tc>
          <w:tcPr>
            <w:tcW w:type="dxa" w:w="960"/>
          </w:tcPr>
          <w:p>
            <w:r>
              <w:t>Title</w:t>
            </w:r>
          </w:p>
        </w:tc>
        <w:tc>
          <w:tcPr>
            <w:tcW w:type="dxa" w:w="960"/>
          </w:tcPr>
          <w:p>
            <w:r>
              <w:t>DOI Link</w:t>
            </w:r>
          </w:p>
        </w:tc>
        <w:tc>
          <w:tcPr>
            <w:tcW w:type="dxa" w:w="960"/>
          </w:tcPr>
          <w:p>
            <w:r>
              <w:t>Citation</w:t>
            </w:r>
          </w:p>
        </w:tc>
        <w:tc>
          <w:tcPr>
            <w:tcW w:type="dxa" w:w="960"/>
          </w:tcPr>
          <w:p>
            <w:r>
              <w:t>Publication Type</w:t>
            </w:r>
          </w:p>
        </w:tc>
      </w:tr>
      <w:tr>
        <w:tc>
          <w:tcPr>
            <w:tcW w:type="dxa" w:w="960"/>
          </w:tcPr>
          <w:p>
            <w:r>
              <w:t>38152968</w:t>
            </w:r>
          </w:p>
        </w:tc>
        <w:tc>
          <w:tcPr>
            <w:tcW w:type="dxa" w:w="960"/>
          </w:tcPr>
          <w:p>
            <w:r>
              <w:t>van der Laan SW</w:t>
            </w:r>
          </w:p>
        </w:tc>
        <w:tc>
          <w:tcPr>
            <w:tcW w:type="dxa" w:w="960"/>
          </w:tcPr>
          <w:p>
            <w:r>
              <w:t>2024</w:t>
            </w:r>
          </w:p>
        </w:tc>
        <w:tc>
          <w:tcPr>
            <w:tcW w:type="dxa" w:w="960"/>
          </w:tcPr>
          <w:p>
            <w:r>
              <w:t>Circulation</w:t>
            </w:r>
          </w:p>
        </w:tc>
        <w:tc>
          <w:tcPr>
            <w:tcW w:type="dxa" w:w="960"/>
          </w:tcPr>
          <w:p>
            <w:r>
              <w:t>0147763</w:t>
            </w:r>
          </w:p>
        </w:tc>
        <w:tc>
          <w:tcPr>
            <w:tcW w:type="dxa" w:w="960"/>
          </w:tcPr>
          <w:p>
            <w:r>
              <w:t xml:space="preserve">Proteogenomic Data Integration Reveals CXCL10 as a Potentially Downstream Causal </w:t>
            </w:r>
          </w:p>
        </w:tc>
        <w:tc>
          <w:tcPr>
            <w:tcW w:type="dxa" w:w="960"/>
          </w:tcPr>
          <w:p>
            <w:r>
              <w:t>https://doi.org/10.1101/2023.03.24.23287543.</w:t>
            </w:r>
          </w:p>
        </w:tc>
        <w:tc>
          <w:tcPr>
            <w:tcW w:type="dxa" w:w="960"/>
          </w:tcPr>
          <w:p>
            <w:r>
              <w:t>medRxiv. 2023 Mar 28:2023.03.24.23287543. doi:</w:t>
            </w:r>
          </w:p>
        </w:tc>
        <w:tc>
          <w:tcPr>
            <w:tcW w:type="dxa" w:w="960"/>
          </w:tcPr>
          <w:p>
            <w:r>
              <w:t>Journal Article</w:t>
            </w:r>
          </w:p>
        </w:tc>
      </w:tr>
      <w:tr>
        <w:tc>
          <w:tcPr>
            <w:tcW w:type="dxa" w:w="960"/>
          </w:tcPr>
          <w:p>
            <w:r>
              <w:t>38190101</w:t>
            </w:r>
          </w:p>
        </w:tc>
        <w:tc>
          <w:tcPr>
            <w:tcW w:type="dxa" w:w="960"/>
          </w:tcPr>
          <w:p>
            <w:r>
              <w:t>van der Laan SW</w:t>
            </w:r>
          </w:p>
        </w:tc>
        <w:tc>
          <w:tcPr>
            <w:tcW w:type="dxa" w:w="960"/>
          </w:tcPr>
          <w:p>
            <w:r>
              <w:t>2024</w:t>
            </w:r>
          </w:p>
        </w:tc>
        <w:tc>
          <w:tcPr>
            <w:tcW w:type="dxa" w:w="960"/>
          </w:tcPr>
          <w:p>
            <w:r>
              <w:t>Cell Genom</w:t>
            </w:r>
          </w:p>
        </w:tc>
        <w:tc>
          <w:tcPr>
            <w:tcW w:type="dxa" w:w="960"/>
          </w:tcPr>
          <w:p>
            <w:r>
              <w:t>9918284260106676</w:t>
            </w:r>
          </w:p>
        </w:tc>
        <w:tc>
          <w:tcPr>
            <w:tcW w:type="dxa" w:w="960"/>
          </w:tcPr>
          <w:p>
            <w:r>
              <w:t xml:space="preserve">Multi-ancestry genetic analysis of gene regulation in coronary arteries </w:t>
            </w:r>
          </w:p>
        </w:tc>
        <w:tc>
          <w:tcPr>
            <w:tcW w:type="dxa" w:w="960"/>
          </w:tcPr>
          <w:p>
            <w:r>
              <w:t>https://doi.org/10.1101/2023.02.09.23285622.</w:t>
            </w:r>
          </w:p>
        </w:tc>
        <w:tc>
          <w:tcPr>
            <w:tcW w:type="dxa" w:w="960"/>
          </w:tcPr>
          <w:p>
            <w:r>
              <w:t>medRxiv. 2023 Feb 14:2023.02.09.23285622. doi:</w:t>
            </w:r>
          </w:p>
        </w:tc>
        <w:tc>
          <w:tcPr>
            <w:tcW w:type="dxa" w:w="960"/>
          </w:tcPr>
          <w:p>
            <w:r>
              <w:t>Journal Article</w:t>
            </w:r>
          </w:p>
        </w:tc>
      </w:tr>
      <w:tr>
        <w:tc>
          <w:tcPr>
            <w:tcW w:type="dxa" w:w="960"/>
          </w:tcPr>
          <w:p>
            <w:r>
              <w:t>39286457</w:t>
            </w:r>
          </w:p>
        </w:tc>
        <w:tc>
          <w:tcPr>
            <w:tcW w:type="dxa" w:w="960"/>
          </w:tcPr>
          <w:p>
            <w:r>
              <w:t>van der Laan SW</w:t>
            </w:r>
          </w:p>
        </w:tc>
        <w:tc>
          <w:tcPr>
            <w:tcW w:type="dxa" w:w="960"/>
          </w:tcPr>
          <w:p>
            <w:r>
              <w:t>2024</w:t>
            </w:r>
          </w:p>
        </w:tc>
        <w:tc>
          <w:tcPr>
            <w:tcW w:type="dxa" w:w="960"/>
          </w:tcPr>
          <w:p>
            <w:r>
              <w:t>Front Genet</w:t>
            </w:r>
          </w:p>
        </w:tc>
        <w:tc>
          <w:tcPr>
            <w:tcW w:type="dxa" w:w="960"/>
          </w:tcPr>
          <w:p>
            <w:r>
              <w:t>101560621</w:t>
            </w:r>
          </w:p>
        </w:tc>
        <w:tc>
          <w:tcPr>
            <w:tcW w:type="dxa" w:w="960"/>
          </w:tcPr>
          <w:p>
            <w:r>
              <w:t xml:space="preserve">Evidence of survival bias in the association between APOE-capital JE, Ukrainian4 and age at ischemic </w:t>
            </w:r>
          </w:p>
        </w:tc>
        <w:tc>
          <w:tcPr>
            <w:tcW w:type="dxa" w:w="960"/>
          </w:tcPr>
          <w:p>
            <w:r>
              <w:t>https://doi.org/10.1101/2023.12.01.23294385.</w:t>
            </w:r>
          </w:p>
        </w:tc>
        <w:tc>
          <w:tcPr>
            <w:tcW w:type="dxa" w:w="960"/>
          </w:tcPr>
          <w:p>
            <w:r>
              <w:t>medRxiv. 2023 Dec 01:2023.12.01.23294385. doi:</w:t>
            </w:r>
          </w:p>
        </w:tc>
        <w:tc>
          <w:tcPr>
            <w:tcW w:type="dxa" w:w="960"/>
          </w:tcPr>
          <w:p>
            <w:r>
              <w:t>Journal Article</w:t>
            </w:r>
          </w:p>
        </w:tc>
      </w:tr>
    </w:tbl>
    <w:p/>
    <w:p>
      <w:pPr>
        <w:pStyle w:val="Heading3"/>
      </w:pPr>
      <w:r>
        <w:t>Number of Publications per Author</w:t>
      </w:r>
    </w:p>
    <w:tbl>
      <w:tblPr>
        <w:tblW w:type="auto" w:w="0"/>
        <w:tblLook w:firstColumn="1" w:firstRow="1" w:lastColumn="0" w:lastRow="0" w:noHBand="0" w:noVBand="1" w:val="04A0"/>
      </w:tblPr>
      <w:tblGrid>
        <w:gridCol w:w="4320"/>
        <w:gridCol w:w="4320"/>
      </w:tblGrid>
      <w:tr>
        <w:tc>
          <w:tcPr>
            <w:tcW w:type="dxa" w:w="4320"/>
          </w:tcPr>
          <w:p>
            <w:r>
              <w:t>Author</w:t>
            </w:r>
          </w:p>
        </w:tc>
        <w:tc>
          <w:tcPr>
            <w:tcW w:type="dxa" w:w="4320"/>
          </w:tcPr>
          <w:p>
            <w:r>
              <w:t>Number of Publications</w:t>
            </w:r>
          </w:p>
        </w:tc>
      </w:tr>
      <w:tr>
        <w:tc>
          <w:tcPr>
            <w:tcW w:type="dxa" w:w="4320"/>
          </w:tcPr>
          <w:p>
            <w:r>
              <w:t>van der Laan SW</w:t>
            </w:r>
          </w:p>
        </w:tc>
        <w:tc>
          <w:tcPr>
            <w:tcW w:type="dxa" w:w="4320"/>
          </w:tcPr>
          <w:p>
            <w:r>
              <w:t>6</w:t>
            </w:r>
          </w:p>
        </w:tc>
      </w:tr>
    </w:tbl>
    <w:p/>
    <w:p>
      <w:pPr>
        <w:pStyle w:val="Heading3"/>
      </w:pPr>
      <w:r>
        <w:t>Number of Publications per Year</w:t>
      </w:r>
    </w:p>
    <w:tbl>
      <w:tblPr>
        <w:tblW w:type="auto" w:w="0"/>
        <w:tblLook w:firstColumn="1" w:firstRow="1" w:lastColumn="0" w:lastRow="0" w:noHBand="0" w:noVBand="1" w:val="04A0"/>
      </w:tblPr>
      <w:tblGrid>
        <w:gridCol w:w="4320"/>
        <w:gridCol w:w="4320"/>
      </w:tblGrid>
      <w:tr>
        <w:tc>
          <w:tcPr>
            <w:tcW w:type="dxa" w:w="4320"/>
          </w:tcPr>
          <w:p>
            <w:r>
              <w:t>Year</w:t>
            </w:r>
          </w:p>
        </w:tc>
        <w:tc>
          <w:tcPr>
            <w:tcW w:type="dxa" w:w="4320"/>
          </w:tcPr>
          <w:p>
            <w:r>
              <w:t>Number of Publications</w:t>
            </w:r>
          </w:p>
        </w:tc>
      </w:tr>
      <w:tr>
        <w:tc>
          <w:tcPr>
            <w:tcW w:type="dxa" w:w="4320"/>
          </w:tcPr>
          <w:p>
            <w:r>
              <w:t>2024</w:t>
            </w:r>
          </w:p>
        </w:tc>
        <w:tc>
          <w:tcPr>
            <w:tcW w:type="dxa" w:w="4320"/>
          </w:tcPr>
          <w:p>
            <w:r>
              <w:t>6</w:t>
            </w:r>
          </w:p>
        </w:tc>
      </w:tr>
    </w:tbl>
    <w:p/>
    <w:p>
      <w:pPr>
        <w:pStyle w:val="Heading3"/>
      </w:pPr>
      <w:r>
        <w:t>Number of Publications per Year per Journal</w:t>
      </w:r>
    </w:p>
    <w:tbl>
      <w:tblPr>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Journal</w:t>
            </w:r>
          </w:p>
        </w:tc>
        <w:tc>
          <w:tcPr>
            <w:tcW w:type="dxa" w:w="2880"/>
          </w:tcPr>
          <w:p>
            <w:r>
              <w:t>Number of Publications</w:t>
            </w:r>
          </w:p>
        </w:tc>
      </w:tr>
      <w:tr>
        <w:tc>
          <w:tcPr>
            <w:tcW w:type="dxa" w:w="2880"/>
          </w:tcPr>
          <w:p>
            <w:r>
              <w:t>2024</w:t>
            </w:r>
          </w:p>
        </w:tc>
        <w:tc>
          <w:tcPr>
            <w:tcW w:type="dxa" w:w="2880"/>
          </w:tcPr>
          <w:p>
            <w:r>
              <w:t>Circulation</w:t>
            </w:r>
          </w:p>
        </w:tc>
        <w:tc>
          <w:tcPr>
            <w:tcW w:type="dxa" w:w="2880"/>
          </w:tcPr>
          <w:p>
            <w:r>
              <w:t>1</w:t>
            </w:r>
          </w:p>
        </w:tc>
      </w:tr>
      <w:tr>
        <w:tc>
          <w:tcPr>
            <w:tcW w:type="dxa" w:w="2880"/>
          </w:tcPr>
          <w:p>
            <w:r>
              <w:t>2024</w:t>
            </w:r>
          </w:p>
        </w:tc>
        <w:tc>
          <w:tcPr>
            <w:tcW w:type="dxa" w:w="2880"/>
          </w:tcPr>
          <w:p>
            <w:r>
              <w:t>Cell Genom</w:t>
            </w:r>
          </w:p>
        </w:tc>
        <w:tc>
          <w:tcPr>
            <w:tcW w:type="dxa" w:w="2880"/>
          </w:tcPr>
          <w:p>
            <w:r>
              <w:t>1</w:t>
            </w:r>
          </w:p>
        </w:tc>
      </w:tr>
      <w:tr>
        <w:tc>
          <w:tcPr>
            <w:tcW w:type="dxa" w:w="2880"/>
          </w:tcPr>
          <w:p>
            <w:r>
              <w:t>2024</w:t>
            </w:r>
          </w:p>
        </w:tc>
        <w:tc>
          <w:tcPr>
            <w:tcW w:type="dxa" w:w="2880"/>
          </w:tcPr>
          <w:p>
            <w:r>
              <w:t>J Bone Miner Res</w:t>
            </w:r>
          </w:p>
        </w:tc>
        <w:tc>
          <w:tcPr>
            <w:tcW w:type="dxa" w:w="2880"/>
          </w:tcPr>
          <w:p>
            <w:r>
              <w:t>1</w:t>
            </w:r>
          </w:p>
        </w:tc>
      </w:tr>
      <w:tr>
        <w:tc>
          <w:tcPr>
            <w:tcW w:type="dxa" w:w="2880"/>
          </w:tcPr>
          <w:p>
            <w:r>
              <w:t>2024</w:t>
            </w:r>
          </w:p>
        </w:tc>
        <w:tc>
          <w:tcPr>
            <w:tcW w:type="dxa" w:w="2880"/>
          </w:tcPr>
          <w:p>
            <w:r>
              <w:t>Arterioscler Thromb Vasc Biol</w:t>
            </w:r>
          </w:p>
        </w:tc>
        <w:tc>
          <w:tcPr>
            <w:tcW w:type="dxa" w:w="2880"/>
          </w:tcPr>
          <w:p>
            <w:r>
              <w:t>1</w:t>
            </w:r>
          </w:p>
        </w:tc>
      </w:tr>
      <w:tr>
        <w:tc>
          <w:tcPr>
            <w:tcW w:type="dxa" w:w="2880"/>
          </w:tcPr>
          <w:p>
            <w:r>
              <w:t>2024</w:t>
            </w:r>
          </w:p>
        </w:tc>
        <w:tc>
          <w:tcPr>
            <w:tcW w:type="dxa" w:w="2880"/>
          </w:tcPr>
          <w:p>
            <w:r>
              <w:t>Curr Atheroscler Rep</w:t>
            </w:r>
          </w:p>
        </w:tc>
        <w:tc>
          <w:tcPr>
            <w:tcW w:type="dxa" w:w="2880"/>
          </w:tcPr>
          <w:p>
            <w:r>
              <w:t>1</w:t>
            </w:r>
          </w:p>
        </w:tc>
      </w:tr>
      <w:tr>
        <w:tc>
          <w:tcPr>
            <w:tcW w:type="dxa" w:w="2880"/>
          </w:tcPr>
          <w:p>
            <w:r>
              <w:t>2024</w:t>
            </w:r>
          </w:p>
        </w:tc>
        <w:tc>
          <w:tcPr>
            <w:tcW w:type="dxa" w:w="2880"/>
          </w:tcPr>
          <w:p>
            <w:r>
              <w:t>Front Genet</w:t>
            </w:r>
          </w:p>
        </w:tc>
        <w:tc>
          <w:tcPr>
            <w:tcW w:type="dxa" w:w="2880"/>
          </w:tcPr>
          <w:p>
            <w:r>
              <w:t>1</w:t>
            </w:r>
          </w:p>
        </w:tc>
      </w:tr>
    </w:tbl>
    <w:p/>
    <w:p>
      <w:pPr>
        <w:pStyle w:val="Heading3"/>
      </w:pPr>
      <w:r>
        <w:t>Publication Type by Year</w:t>
      </w:r>
    </w:p>
    <w:tbl>
      <w:tblPr>
        <w:tblW w:type="auto" w:w="0"/>
        <w:tblLook w:firstColumn="1" w:firstRow="1" w:lastColumn="0" w:lastRow="0" w:noHBand="0" w:noVBand="1" w:val="04A0"/>
      </w:tblPr>
      <w:tblGrid>
        <w:gridCol w:w="2880"/>
        <w:gridCol w:w="2880"/>
        <w:gridCol w:w="2880"/>
      </w:tblGrid>
      <w:tr>
        <w:tc>
          <w:tcPr>
            <w:tcW w:type="dxa" w:w="2880"/>
          </w:tcPr>
          <w:p>
            <w:r>
              <w:t>Publication Type</w:t>
            </w:r>
          </w:p>
        </w:tc>
        <w:tc>
          <w:tcPr>
            <w:tcW w:type="dxa" w:w="2880"/>
          </w:tcPr>
          <w:p>
            <w:r>
              <w:t>Year</w:t>
            </w:r>
          </w:p>
        </w:tc>
        <w:tc>
          <w:tcPr>
            <w:tcW w:type="dxa" w:w="2880"/>
          </w:tcPr>
          <w:p>
            <w:r>
              <w:t>Number of Publications</w:t>
            </w:r>
          </w:p>
        </w:tc>
      </w:tr>
      <w:tr>
        <w:tc>
          <w:tcPr>
            <w:tcW w:type="dxa" w:w="2880"/>
          </w:tcPr>
          <w:p>
            <w:r>
              <w:t>Journal Article</w:t>
            </w:r>
          </w:p>
        </w:tc>
        <w:tc>
          <w:tcPr>
            <w:tcW w:type="dxa" w:w="2880"/>
          </w:tcPr>
          <w:p>
            <w:r>
              <w:t>2024</w:t>
            </w:r>
          </w:p>
        </w:tc>
        <w:tc>
          <w:tcPr>
            <w:tcW w:type="dxa" w:w="2880"/>
          </w:tcPr>
          <w:p>
            <w:r>
              <w:t>5</w:t>
            </w:r>
          </w:p>
        </w:tc>
      </w:tr>
      <w:tr>
        <w:tc>
          <w:tcPr>
            <w:tcW w:type="dxa" w:w="2880"/>
          </w:tcPr>
          <w:p>
            <w:r>
              <w:t>Review</w:t>
            </w:r>
          </w:p>
        </w:tc>
        <w:tc>
          <w:tcPr>
            <w:tcW w:type="dxa" w:w="2880"/>
          </w:tcPr>
          <w:p>
            <w:r>
              <w:t>2024</w:t>
            </w:r>
          </w:p>
        </w:tc>
        <w:tc>
          <w:tcPr>
            <w:tcW w:type="dxa" w:w="2880"/>
          </w:tcPr>
          <w:p>
            <w:r>
              <w:t>1</w:t>
            </w:r>
          </w:p>
        </w:tc>
      </w:tr>
    </w:tbl>
    <w:p/>
    <w:p>
      <w:r>
        <w:br w:type="page"/>
      </w:r>
    </w:p>
    <w:p>
      <w:r>
        <w:br w:type="page"/>
      </w:r>
    </w:p>
    <w:p>
      <w:pPr>
        <w:pStyle w:val="Heading1"/>
      </w:pPr>
      <w:r>
        <w:t>Plots of combined results</w:t>
      </w:r>
    </w:p>
    <w:p>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41119_swvanderlaan_2024_publications_per_author.png"/>
                    <pic:cNvPicPr/>
                  </pic:nvPicPr>
                  <pic:blipFill>
                    <a:blip r:embed="rId10"/>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2400300"/>
            <wp:docPr id="2" name="Picture 2"/>
            <wp:cNvGraphicFramePr>
              <a:graphicFrameLocks noChangeAspect="1"/>
            </wp:cNvGraphicFramePr>
            <a:graphic>
              <a:graphicData uri="http://schemas.openxmlformats.org/drawingml/2006/picture">
                <pic:pic>
                  <pic:nvPicPr>
                    <pic:cNvPr id="0" name="20241119_swvanderlaan_2024_total_publications_preprints_by_author.png"/>
                    <pic:cNvPicPr/>
                  </pic:nvPicPr>
                  <pic:blipFill>
                    <a:blip r:embed="rId11"/>
                    <a:stretch>
                      <a:fillRect/>
                    </a:stretch>
                  </pic:blipFill>
                  <pic:spPr>
                    <a:xfrm>
                      <a:off x="0" y="0"/>
                      <a:ext cx="5486400" cy="2400300"/>
                    </a:xfrm>
                    <a:prstGeom prst="rect"/>
                  </pic:spPr>
                </pic:pic>
              </a:graphicData>
            </a:graphic>
          </wp:inline>
        </w:drawing>
      </w:r>
    </w:p>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0241119_swvanderlaan_2024_publications_per_year_with_moving_avg.png"/>
                    <pic:cNvPicPr/>
                  </pic:nvPicPr>
                  <pic:blipFill>
                    <a:blip r:embed="rId12"/>
                    <a:stretch>
                      <a:fillRect/>
                    </a:stretch>
                  </pic:blipFill>
                  <pic:spPr>
                    <a:xfrm>
                      <a:off x="0" y="0"/>
                      <a:ext cx="5486400" cy="3291840"/>
                    </a:xfrm>
                    <a:prstGeom prst="rect"/>
                  </pic:spPr>
                </pic:pic>
              </a:graphicData>
            </a:graphic>
          </wp:inline>
        </w:drawing>
      </w:r>
    </w:p>
    <w:p/>
    <w:p>
      <w:r>
        <w:drawing>
          <wp:inline xmlns:a="http://schemas.openxmlformats.org/drawingml/2006/main" xmlns:pic="http://schemas.openxmlformats.org/drawingml/2006/picture">
            <wp:extent cx="5486400" cy="4114800"/>
            <wp:docPr id="4" name="Picture 4"/>
            <wp:cNvGraphicFramePr>
              <a:graphicFrameLocks noChangeAspect="1"/>
            </wp:cNvGraphicFramePr>
            <a:graphic>
              <a:graphicData uri="http://schemas.openxmlformats.org/drawingml/2006/picture">
                <pic:pic>
                  <pic:nvPicPr>
                    <pic:cNvPr id="0" name="20241119_swvanderlaan_2024_publications_per_author_and_year.png"/>
                    <pic:cNvPicPr/>
                  </pic:nvPicPr>
                  <pic:blipFill>
                    <a:blip r:embed="rId13"/>
                    <a:stretch>
                      <a:fillRect/>
                    </a:stretch>
                  </pic:blipFill>
                  <pic:spPr>
                    <a:xfrm>
                      <a:off x="0" y="0"/>
                      <a:ext cx="5486400" cy="4114800"/>
                    </a:xfrm>
                    <a:prstGeom prst="rect"/>
                  </pic:spPr>
                </pic:pic>
              </a:graphicData>
            </a:graphic>
          </wp:inline>
        </w:drawing>
      </w:r>
    </w:p>
    <w:p/>
    <w:p>
      <w:r>
        <w:drawing>
          <wp:inline xmlns:a="http://schemas.openxmlformats.org/drawingml/2006/main" xmlns:pic="http://schemas.openxmlformats.org/drawingml/2006/picture">
            <wp:extent cx="5486400" cy="3200400"/>
            <wp:docPr id="5" name="Picture 5"/>
            <wp:cNvGraphicFramePr>
              <a:graphicFrameLocks noChangeAspect="1"/>
            </wp:cNvGraphicFramePr>
            <a:graphic>
              <a:graphicData uri="http://schemas.openxmlformats.org/drawingml/2006/picture">
                <pic:pic>
                  <pic:nvPicPr>
                    <pic:cNvPr id="0" name="20241119_swvanderlaan_2024_top10_journals_grouped.png"/>
                    <pic:cNvPicPr/>
                  </pic:nvPicPr>
                  <pic:blipFill>
                    <a:blip r:embed="rId14"/>
                    <a:stretch>
                      <a:fillRect/>
                    </a:stretch>
                  </pic:blipFill>
                  <pic:spPr>
                    <a:xfrm>
                      <a:off x="0" y="0"/>
                      <a:ext cx="5486400" cy="3200400"/>
                    </a:xfrm>
                    <a:prstGeom prst="rect"/>
                  </pic:spPr>
                </pic:pic>
              </a:graphicData>
            </a:graphic>
          </wp:inline>
        </w:drawing>
      </w:r>
    </w:p>
    <w:p/>
    <w:p>
      <w:r>
        <w:drawing>
          <wp:inline xmlns:a="http://schemas.openxmlformats.org/drawingml/2006/main" xmlns:pic="http://schemas.openxmlformats.org/drawingml/2006/picture">
            <wp:extent cx="5486400" cy="3200400"/>
            <wp:docPr id="6" name="Picture 6"/>
            <wp:cNvGraphicFramePr>
              <a:graphicFrameLocks noChangeAspect="1"/>
            </wp:cNvGraphicFramePr>
            <a:graphic>
              <a:graphicData uri="http://schemas.openxmlformats.org/drawingml/2006/picture">
                <pic:pic>
                  <pic:nvPicPr>
                    <pic:cNvPr id="0" name="20241119_swvanderlaan_2024_publications_by_access_type.png"/>
                    <pic:cNvPicPr/>
                  </pic:nvPicPr>
                  <pic:blipFill>
                    <a:blip r:embed="rId15"/>
                    <a:stretch>
                      <a:fillRect/>
                    </a:stretch>
                  </pic:blipFill>
                  <pic:spPr>
                    <a:xfrm>
                      <a:off x="0" y="0"/>
                      <a:ext cx="5486400" cy="3200400"/>
                    </a:xfrm>
                    <a:prstGeom prst="rect"/>
                  </pic:spPr>
                </pic:pic>
              </a:graphicData>
            </a:graphic>
          </wp:inline>
        </w:drawing>
      </w:r>
    </w:p>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1097280"/>
          <wp:docPr id="1" name="Picture 1"/>
          <wp:cNvGraphicFramePr>
            <a:graphicFrameLocks noChangeAspect="1"/>
          </wp:cNvGraphicFramePr>
          <a:graphic>
            <a:graphicData uri="http://schemas.openxmlformats.org/drawingml/2006/picture">
              <pic:pic>
                <pic:nvPicPr>
                  <pic:cNvPr id="0" name="FullLogo_Transparent.png"/>
                  <pic:cNvPicPr/>
                </pic:nvPicPr>
                <pic:blipFill>
                  <a:blip r:embed="rId1"/>
                  <a:stretch>
                    <a:fillRect/>
                  </a:stretch>
                </pic:blipFill>
                <pic:spPr>
                  <a:xfrm>
                    <a:off x="0" y="0"/>
                    <a:ext cx="1371600" cy="109728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Helvetica" w:hAnsi="Helvetica"/>
      <w:b/>
      <w:bCs/>
      <w:color w:val="2F8BC9"/>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Helvetica" w:hAnsi="Helvetica"/>
      <w:b/>
      <w:bCs/>
      <w:color w:val="15A6C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Helvetica" w:hAnsi="Helvetica"/>
      <w:b/>
      <w:bCs/>
      <w:color w:val="595A5C"/>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Helvetica" w:hAnsi="Helvetica"/>
      <w:color w:val="1290D9"/>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Helvetica" w:hAnsi="Helvetica"/>
      <w:i/>
      <w:iCs/>
      <w:color w:val="1396D8"/>
      <w:spacing w:val="15"/>
      <w:sz w:val="36"/>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Helvetica" w:hAnsi="Helvetica"/>
      <w:sz w:val="22"/>
    </w:rPr>
  </w:style>
  <w:style w:type="paragraph" w:styleId="ListBullet2">
    <w:name w:val="List Bullet 2"/>
    <w:basedOn w:val="Normal"/>
    <w:uiPriority w:val="99"/>
    <w:unhideWhenUsed/>
    <w:rsid w:val="00326F90"/>
    <w:pPr>
      <w:numPr>
        <w:numId w:val="2"/>
      </w:numPr>
      <w:contextualSpacing/>
    </w:pPr>
    <w:rPr>
      <w:rFonts w:ascii="Helvetica" w:hAnsi="Helvetica"/>
      <w:sz w:val="22"/>
    </w:r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Publications for 2024-Q4</dc:title>
  <dc:subject/>
  <dc:creator>Sander W. van der Laan</dc:creator>
  <cp:keywords/>
  <dc:description>PubMed Miner v1.1.1 (2024-11-19)</dc:description>
  <cp:lastModifiedBy/>
  <cp:revision>1</cp:revision>
  <dcterms:created xsi:type="dcterms:W3CDTF">2013-12-23T23:15:00Z</dcterms:created>
  <dcterms:modified xsi:type="dcterms:W3CDTF">2013-12-23T23:15:00Z</dcterms:modified>
  <cp:category/>
</cp:coreProperties>
</file>