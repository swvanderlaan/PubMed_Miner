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Publications for 4 at the Central Diagnostics Laboratory</w:t>
      </w:r>
    </w:p>
    <w:p>
      <w:r>
        <w:t>This document summarizes the publications linked to the Central Diagnostics Laboratory (CDL) at the University Medical Center Utrecht (UMCU).</w:t>
      </w:r>
    </w:p>
    <w:p/>
    <w:p>
      <w:r>
        <w:t>The following settings are used:</w:t>
      </w:r>
    </w:p>
    <w:p>
      <w:r>
        <w:t>* Query date: 2024-11-15.</w:t>
      </w:r>
    </w:p>
    <w:p>
      <w:r>
        <w:t>* Authors: van der Laan SW.</w:t>
      </w:r>
    </w:p>
    <w:p>
      <w:r>
        <w:t>* Aliases used: van der Laan SW, Pasterkamp G, Mokry M, Schiffelers RM, van Solinge W, Haitjema S, den Ruijter HM, Hoefer IE, Schoneveld AH, Vader P.</w:t>
      </w:r>
    </w:p>
    <w:p>
      <w:r>
        <w:t>* No year filter used.</w:t>
      </w:r>
    </w:p>
    <w:p>
      <w:r>
        <w:t>* Department(s): Central Diagnostic Laboratory.</w:t>
      </w:r>
    </w:p>
    <w:p>
      <w:r>
        <w:t>* Organization: University Medical Center Utrecht.</w:t>
      </w:r>
    </w:p>
    <w:p/>
    <w:p>
      <w:r>
        <w:t>Results saved on 2024-11-15 23:13:38.</w:t>
      </w:r>
    </w:p>
    <w:p>
      <w:r>
        <w:t>Log file saved to results/2024-11-15_CDL_UMCU_Publications.log.</w:t>
      </w:r>
    </w:p>
    <w:p/>
    <w:p>
      <w:r>
        <w:t>PubMed Miner v1.0.10 (2024-11-15).</w:t>
      </w:r>
    </w:p>
    <w:p>
      <w:r>
        <w:t>Copyright 1979-2024. Sander W. van der Laan | s.w.vanderlaan [at] gmail [dot] com | https://vanderlaanand.science.</w:t>
      </w:r>
    </w:p>
    <w:p/>
    <w:p>
      <w:r>
        <w:t xml:space="preserve">GitHub repository: https://github.com/swvanderlaan/PubMed_Miner. </w:t>
        <w:br/>
        <w:t>Any issues or requests? Create one here: https://github.com/swvanderlaan/PubMed_Miner/issues.</w:t>
      </w:r>
    </w:p>
    <w:p>
      <w:pPr>
        <w:pStyle w:val="Heading1"/>
      </w:pPr>
      <w:r>
        <w:t>Author: van der Laan SW</w:t>
      </w:r>
    </w:p>
    <w:p>
      <w:pPr>
        <w:pStyle w:val="Heading2"/>
      </w:pPr>
      <w:r>
        <w:t>Main Publications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PubMed ID</w:t>
            </w:r>
          </w:p>
        </w:tc>
        <w:tc>
          <w:tcPr>
            <w:tcW w:type="dxa" w:w="864"/>
          </w:tcPr>
          <w:p>
            <w:r>
              <w:t>Author</w:t>
            </w:r>
          </w:p>
        </w:tc>
        <w:tc>
          <w:tcPr>
            <w:tcW w:type="dxa" w:w="864"/>
          </w:tcPr>
          <w:p>
            <w:r>
              <w:t>Year</w:t>
            </w:r>
          </w:p>
        </w:tc>
        <w:tc>
          <w:tcPr>
            <w:tcW w:type="dxa" w:w="864"/>
          </w:tcPr>
          <w:p>
            <w:r>
              <w:t>Journal</w:t>
            </w:r>
          </w:p>
        </w:tc>
        <w:tc>
          <w:tcPr>
            <w:tcW w:type="dxa" w:w="864"/>
          </w:tcPr>
          <w:p>
            <w:r>
              <w:t>JID</w:t>
            </w:r>
          </w:p>
        </w:tc>
        <w:tc>
          <w:tcPr>
            <w:tcW w:type="dxa" w:w="864"/>
          </w:tcPr>
          <w:p>
            <w:r>
              <w:t>Title</w:t>
            </w:r>
          </w:p>
        </w:tc>
        <w:tc>
          <w:tcPr>
            <w:tcW w:type="dxa" w:w="864"/>
          </w:tcPr>
          <w:p>
            <w:r>
              <w:t>DOI Link</w:t>
            </w:r>
          </w:p>
        </w:tc>
        <w:tc>
          <w:tcPr>
            <w:tcW w:type="dxa" w:w="864"/>
          </w:tcPr>
          <w:p>
            <w:r>
              <w:t>Citation</w:t>
            </w:r>
          </w:p>
        </w:tc>
        <w:tc>
          <w:tcPr>
            <w:tcW w:type="dxa" w:w="864"/>
          </w:tcPr>
          <w:p>
            <w:r>
              <w:t>Publication Type</w:t>
            </w:r>
          </w:p>
        </w:tc>
        <w:tc>
          <w:tcPr>
            <w:tcW w:type="dxa" w:w="864"/>
          </w:tcPr>
          <w:p>
            <w:r>
              <w:t>Access Type</w:t>
            </w:r>
          </w:p>
        </w:tc>
      </w:tr>
      <w:tr>
        <w:tc>
          <w:tcPr>
            <w:tcW w:type="dxa" w:w="864"/>
          </w:tcPr>
          <w:p>
            <w:r>
              <w:t>39286457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Front Genet</w:t>
            </w:r>
          </w:p>
        </w:tc>
        <w:tc>
          <w:tcPr>
            <w:tcW w:type="dxa" w:w="864"/>
          </w:tcPr>
          <w:p>
            <w:r>
              <w:t>101560621</w:t>
            </w:r>
          </w:p>
        </w:tc>
        <w:tc>
          <w:tcPr>
            <w:tcW w:type="dxa" w:w="864"/>
          </w:tcPr>
          <w:p>
            <w:r>
              <w:t xml:space="preserve">Evidence of survival bias in the association between APOE-capital JE, Ukrainian4 and age at ischemic </w:t>
            </w:r>
          </w:p>
        </w:tc>
        <w:tc>
          <w:tcPr>
            <w:tcW w:type="dxa" w:w="864"/>
          </w:tcPr>
          <w:p>
            <w:r>
              <w:t>https://doi.org/10.3389/fgene.2024.1392061</w:t>
            </w:r>
          </w:p>
        </w:tc>
        <w:tc>
          <w:tcPr>
            <w:tcW w:type="dxa" w:w="864"/>
          </w:tcPr>
          <w:p>
            <w:r>
              <w:t xml:space="preserve">Front Genet. 2024 Sep 2;15:1392061. doi: 10.3389/fgene.2024.1392061. eCollection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39280063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Wellcome Open Res</w:t>
            </w:r>
          </w:p>
        </w:tc>
        <w:tc>
          <w:tcPr>
            <w:tcW w:type="dxa" w:w="864"/>
          </w:tcPr>
          <w:p>
            <w:r>
              <w:t>101696457</w:t>
            </w:r>
          </w:p>
        </w:tc>
        <w:tc>
          <w:tcPr>
            <w:tcW w:type="dxa" w:w="864"/>
          </w:tcPr>
          <w:p>
            <w:r>
              <w:t xml:space="preserve">Large-scale exome array summary statistics resources for glycemic traits to aid </w:t>
            </w:r>
          </w:p>
        </w:tc>
        <w:tc>
          <w:tcPr>
            <w:tcW w:type="dxa" w:w="864"/>
          </w:tcPr>
          <w:p>
            <w:r>
              <w:t>https://doi.org/10.12688/wellcomeopenres.18754.1</w:t>
            </w:r>
          </w:p>
        </w:tc>
        <w:tc>
          <w:tcPr>
            <w:tcW w:type="dxa" w:w="864"/>
          </w:tcPr>
          <w:p>
            <w:r>
              <w:t xml:space="preserve">Wellcome Open Res. 2023 Oct 20;8:483. doi: 10.12688/wellcomeopenres.18754.1.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38698167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Curr Atheroscler Rep</w:t>
            </w:r>
          </w:p>
        </w:tc>
        <w:tc>
          <w:tcPr>
            <w:tcW w:type="dxa" w:w="864"/>
          </w:tcPr>
          <w:p>
            <w:r>
              <w:t>100897685</w:t>
            </w:r>
          </w:p>
        </w:tc>
        <w:tc>
          <w:tcPr>
            <w:tcW w:type="dxa" w:w="864"/>
          </w:tcPr>
          <w:p>
            <w:r>
              <w:t>The Effects of FABP4 on Cardiovascular Disease in the Aging Population.</w:t>
            </w:r>
          </w:p>
        </w:tc>
        <w:tc>
          <w:tcPr>
            <w:tcW w:type="dxa" w:w="864"/>
          </w:tcPr>
          <w:p>
            <w:r>
              <w:t>https://doi.org/10.1007/s11883-024-01196-5</w:t>
            </w:r>
          </w:p>
        </w:tc>
        <w:tc>
          <w:tcPr>
            <w:tcW w:type="dxa" w:w="864"/>
          </w:tcPr>
          <w:p>
            <w:r>
              <w:t xml:space="preserve">Curr Atheroscler Rep. 2024 May;26(5):163-175. doi: 10.1007/s11883-024-01196-5.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38634280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Arterioscler Thromb Vasc Biol</w:t>
            </w:r>
          </w:p>
        </w:tc>
        <w:tc>
          <w:tcPr>
            <w:tcW w:type="dxa" w:w="864"/>
          </w:tcPr>
          <w:p>
            <w:r>
              <w:t>9505803</w:t>
            </w:r>
          </w:p>
        </w:tc>
        <w:tc>
          <w:tcPr>
            <w:tcW w:type="dxa" w:w="864"/>
          </w:tcPr>
          <w:p>
            <w:r>
              <w:t xml:space="preserve">Atherosclerotic Plaque Epigenetic Age Acceleration Predicts a Poor Prognosis and </w:t>
            </w:r>
          </w:p>
        </w:tc>
        <w:tc>
          <w:tcPr>
            <w:tcW w:type="dxa" w:w="864"/>
          </w:tcPr>
          <w:p>
            <w:r>
              <w:t>https://doi.org/10.1161/ATVBAHA.123.320692</w:t>
            </w:r>
          </w:p>
        </w:tc>
        <w:tc>
          <w:tcPr>
            <w:tcW w:type="dxa" w:w="864"/>
          </w:tcPr>
          <w:p>
            <w:r>
              <w:t xml:space="preserve">Arterioscler Thromb Vasc Biol. 2024 Jun;44(6):1419-1431.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38477752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J Bone Miner Res</w:t>
            </w:r>
          </w:p>
        </w:tc>
        <w:tc>
          <w:tcPr>
            <w:tcW w:type="dxa" w:w="864"/>
          </w:tcPr>
          <w:p>
            <w:r>
              <w:t>8610640</w:t>
            </w:r>
          </w:p>
        </w:tc>
        <w:tc>
          <w:tcPr>
            <w:tcW w:type="dxa" w:w="864"/>
          </w:tcPr>
          <w:p>
            <w:r>
              <w:t xml:space="preserve">Association between BMD and coronary artery calcification: an observational and </w:t>
            </w:r>
          </w:p>
        </w:tc>
        <w:tc>
          <w:tcPr>
            <w:tcW w:type="dxa" w:w="864"/>
          </w:tcPr>
          <w:p>
            <w:r>
              <w:t>https://doi.org/10.1093/jbmr/zjae022</w:t>
            </w:r>
          </w:p>
        </w:tc>
        <w:tc>
          <w:tcPr>
            <w:tcW w:type="dxa" w:w="864"/>
          </w:tcPr>
          <w:p>
            <w:r>
              <w:t>J Bone Miner Res. 2024 May 2;39(4):443-452. doi: 10.1093/jbmr/zjae022.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38190101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Cell Genom</w:t>
            </w:r>
          </w:p>
        </w:tc>
        <w:tc>
          <w:tcPr>
            <w:tcW w:type="dxa" w:w="864"/>
          </w:tcPr>
          <w:p>
            <w:r>
              <w:t>9918284260106676</w:t>
            </w:r>
          </w:p>
        </w:tc>
        <w:tc>
          <w:tcPr>
            <w:tcW w:type="dxa" w:w="864"/>
          </w:tcPr>
          <w:p>
            <w:r>
              <w:t xml:space="preserve">Multi-ancestry genetic analysis of gene regulation in coronary arteries </w:t>
            </w:r>
          </w:p>
        </w:tc>
        <w:tc>
          <w:tcPr>
            <w:tcW w:type="dxa" w:w="864"/>
          </w:tcPr>
          <w:p>
            <w:r>
              <w:t>https://doi.org/10.1016/j.xgen.2023.100465</w:t>
            </w:r>
          </w:p>
        </w:tc>
        <w:tc>
          <w:tcPr>
            <w:tcW w:type="dxa" w:w="864"/>
          </w:tcPr>
          <w:p>
            <w:r>
              <w:t xml:space="preserve">Cell Genom. 2024 Jan 10;4(1):100465. doi: 10.1016/j.xgen.2023.100465. Epub 2023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38152968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Circulation</w:t>
            </w:r>
          </w:p>
        </w:tc>
        <w:tc>
          <w:tcPr>
            <w:tcW w:type="dxa" w:w="864"/>
          </w:tcPr>
          <w:p>
            <w:r>
              <w:t>0147763</w:t>
            </w:r>
          </w:p>
        </w:tc>
        <w:tc>
          <w:tcPr>
            <w:tcW w:type="dxa" w:w="864"/>
          </w:tcPr>
          <w:p>
            <w:r>
              <w:t xml:space="preserve">Proteogenomic Data Integration Reveals CXCL10 as a Potentially Downstream Causal </w:t>
            </w:r>
          </w:p>
        </w:tc>
        <w:tc>
          <w:tcPr>
            <w:tcW w:type="dxa" w:w="864"/>
          </w:tcPr>
          <w:p>
            <w:r>
              <w:t>https://doi.org/10.1161/CIRCULATIONAHA.123.064974</w:t>
            </w:r>
          </w:p>
        </w:tc>
        <w:tc>
          <w:tcPr>
            <w:tcW w:type="dxa" w:w="864"/>
          </w:tcPr>
          <w:p>
            <w:r>
              <w:t xml:space="preserve">Circulation. 2024 Feb 27;149(9):669-683. doi: 10.1161/CIRCULATIONAHA.123.064974.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37950869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Cell Rep</w:t>
            </w:r>
          </w:p>
        </w:tc>
        <w:tc>
          <w:tcPr>
            <w:tcW w:type="dxa" w:w="864"/>
          </w:tcPr>
          <w:p>
            <w:r>
              <w:t>101573691</w:t>
            </w:r>
          </w:p>
        </w:tc>
        <w:tc>
          <w:tcPr>
            <w:tcW w:type="dxa" w:w="864"/>
          </w:tcPr>
          <w:p>
            <w:r>
              <w:t xml:space="preserve">Integrative single-cell meta-analysis reveals disease-relevant vascular cell </w:t>
            </w:r>
          </w:p>
        </w:tc>
        <w:tc>
          <w:tcPr>
            <w:tcW w:type="dxa" w:w="864"/>
          </w:tcPr>
          <w:p>
            <w:r>
              <w:t>https://doi.org/10.1016/j.celrep.2023.113380</w:t>
            </w:r>
          </w:p>
        </w:tc>
        <w:tc>
          <w:tcPr>
            <w:tcW w:type="dxa" w:w="864"/>
          </w:tcPr>
          <w:p>
            <w:r>
              <w:t xml:space="preserve">Cell Rep. 2023 Nov 28;42(11):113380. doi: 10.1016/j.celrep.2023.113380. Epub 2023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37920851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Nat Cardiovasc Res</w:t>
            </w:r>
          </w:p>
        </w:tc>
        <w:tc>
          <w:tcPr>
            <w:tcW w:type="dxa" w:w="864"/>
          </w:tcPr>
          <w:p>
            <w:r>
              <w:t>9918284280206676</w:t>
            </w:r>
          </w:p>
        </w:tc>
        <w:tc>
          <w:tcPr>
            <w:tcW w:type="dxa" w:w="864"/>
          </w:tcPr>
          <w:p>
            <w:r>
              <w:t xml:space="preserve">Transcriptomic-based clustering of human atherosclerotic plaques identifies </w:t>
            </w:r>
          </w:p>
        </w:tc>
        <w:tc>
          <w:tcPr>
            <w:tcW w:type="dxa" w:w="864"/>
          </w:tcPr>
          <w:p>
            <w:r>
              <w:t>https://doi.org/10.1038/s44161-022-00171-0</w:t>
            </w:r>
          </w:p>
        </w:tc>
        <w:tc>
          <w:tcPr>
            <w:tcW w:type="dxa" w:w="864"/>
          </w:tcPr>
          <w:p>
            <w:r>
              <w:t xml:space="preserve">Nat Cardiovasc Res. 2022 Dec;1(12):1140-1155. doi: 10.1038/s44161-022-00171-0.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37845353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Nat Genet</w:t>
            </w:r>
          </w:p>
        </w:tc>
        <w:tc>
          <w:tcPr>
            <w:tcW w:type="dxa" w:w="864"/>
          </w:tcPr>
          <w:p>
            <w:r>
              <w:t>9216904</w:t>
            </w:r>
          </w:p>
        </w:tc>
        <w:tc>
          <w:tcPr>
            <w:tcW w:type="dxa" w:w="864"/>
          </w:tcPr>
          <w:p>
            <w:r>
              <w:t xml:space="preserve">Genome-wide association meta-analysis identifies risk loci for abdominal aortic </w:t>
            </w:r>
          </w:p>
        </w:tc>
        <w:tc>
          <w:tcPr>
            <w:tcW w:type="dxa" w:w="864"/>
          </w:tcPr>
          <w:p>
            <w:r>
              <w:t>https://doi.org/10.1038/s41588-023-01510-y</w:t>
            </w:r>
          </w:p>
        </w:tc>
        <w:tc>
          <w:tcPr>
            <w:tcW w:type="dxa" w:w="864"/>
          </w:tcPr>
          <w:p>
            <w:r>
              <w:t xml:space="preserve">Nat Genet. 2023 Nov;55(11):1831-1842. doi: 10.1038/s41588-023-01510-y. Epub 2023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37816779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 xml:space="preserve">The﻿ accumulation of erythrocytes quantified and visualized by Glycophorin C in </w:t>
            </w:r>
          </w:p>
        </w:tc>
        <w:tc>
          <w:tcPr>
            <w:tcW w:type="dxa" w:w="864"/>
          </w:tcPr>
          <w:p>
            <w:r>
              <w:t>https://doi.org/10.1038/s41598-023-43369-3</w:t>
            </w:r>
          </w:p>
        </w:tc>
        <w:tc>
          <w:tcPr>
            <w:tcW w:type="dxa" w:w="864"/>
          </w:tcPr>
          <w:p>
            <w:r>
              <w:t>Sci Rep. 2023 Oct 10;13(1):17104. doi: 10.1038/s41598-023-43369-3.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37770635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Nat Genet</w:t>
            </w:r>
          </w:p>
        </w:tc>
        <w:tc>
          <w:tcPr>
            <w:tcW w:type="dxa" w:w="864"/>
          </w:tcPr>
          <w:p>
            <w:r>
              <w:t>9216904</w:t>
            </w:r>
          </w:p>
        </w:tc>
        <w:tc>
          <w:tcPr>
            <w:tcW w:type="dxa" w:w="864"/>
          </w:tcPr>
          <w:p>
            <w:r>
              <w:t xml:space="preserve">Multi-ancestry genome-wide study identifies effector genes and druggable pathways </w:t>
            </w:r>
          </w:p>
        </w:tc>
        <w:tc>
          <w:tcPr>
            <w:tcW w:type="dxa" w:w="864"/>
          </w:tcPr>
          <w:p>
            <w:r>
              <w:t>https://doi.org/10.1038/s41588-023-01518-4</w:t>
            </w:r>
          </w:p>
        </w:tc>
        <w:tc>
          <w:tcPr>
            <w:tcW w:type="dxa" w:w="864"/>
          </w:tcPr>
          <w:p>
            <w:r>
              <w:t xml:space="preserve">Nat Genet. 2023 Oct;55(10):1651-1664. doi: 10.1038/s41588-023-01518-4. Epub 2023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37646165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Circ Res</w:t>
            </w:r>
          </w:p>
        </w:tc>
        <w:tc>
          <w:tcPr>
            <w:tcW w:type="dxa" w:w="864"/>
          </w:tcPr>
          <w:p>
            <w:r>
              <w:t>0047103</w:t>
            </w:r>
          </w:p>
        </w:tc>
        <w:tc>
          <w:tcPr>
            <w:tcW w:type="dxa" w:w="864"/>
          </w:tcPr>
          <w:p>
            <w:r>
              <w:t xml:space="preserve">Proteomic Atlas of Atherosclerosis: The Contribution of Proteoglycans to Sex </w:t>
            </w:r>
          </w:p>
        </w:tc>
        <w:tc>
          <w:tcPr>
            <w:tcW w:type="dxa" w:w="864"/>
          </w:tcPr>
          <w:p>
            <w:r>
              <w:t>https://doi.org/10.1161/CIRCRESAHA.123.322590</w:t>
            </w:r>
          </w:p>
        </w:tc>
        <w:tc>
          <w:tcPr>
            <w:tcW w:type="dxa" w:w="864"/>
          </w:tcPr>
          <w:p>
            <w:r>
              <w:t xml:space="preserve">Circ Res. 2023 Sep 15;133(7):542-558. doi: 10.1161/CIRCRESAHA.123.322590.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37408072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Biol Sex Differ</w:t>
            </w:r>
          </w:p>
        </w:tc>
        <w:tc>
          <w:tcPr>
            <w:tcW w:type="dxa" w:w="864"/>
          </w:tcPr>
          <w:p>
            <w:r>
              <w:t>101548963</w:t>
            </w:r>
          </w:p>
        </w:tc>
        <w:tc>
          <w:tcPr>
            <w:tcW w:type="dxa" w:w="864"/>
          </w:tcPr>
          <w:p>
            <w:r>
              <w:t xml:space="preserve">X chromosome inactivation skewing is common in advanced carotid atherosclerotic </w:t>
            </w:r>
          </w:p>
        </w:tc>
        <w:tc>
          <w:tcPr>
            <w:tcW w:type="dxa" w:w="864"/>
          </w:tcPr>
          <w:p>
            <w:r>
              <w:t>https://doi.org/10.1186/s13293-023-00527-6</w:t>
            </w:r>
          </w:p>
        </w:tc>
        <w:tc>
          <w:tcPr>
            <w:tcW w:type="dxa" w:w="864"/>
          </w:tcPr>
          <w:p>
            <w:r>
              <w:t>Biol Sex Differ. 2023 Jul 5;14(1):43. doi: 10.1186/s13293-023-00527-6.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37389152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Atheroscler Plus</w:t>
            </w:r>
          </w:p>
        </w:tc>
        <w:tc>
          <w:tcPr>
            <w:tcW w:type="dxa" w:w="864"/>
          </w:tcPr>
          <w:p>
            <w:r>
              <w:t>9918249514806676</w:t>
            </w:r>
          </w:p>
        </w:tc>
        <w:tc>
          <w:tcPr>
            <w:tcW w:type="dxa" w:w="864"/>
          </w:tcPr>
          <w:p>
            <w:r>
              <w:t xml:space="preserve">Characteristics of peripheral blood cells are independently related to major </w:t>
            </w:r>
          </w:p>
        </w:tc>
        <w:tc>
          <w:tcPr>
            <w:tcW w:type="dxa" w:w="864"/>
          </w:tcPr>
          <w:p>
            <w:r>
              <w:t>https://doi.org/10.1016/j.athplu.2023.05.003</w:t>
            </w:r>
          </w:p>
        </w:tc>
        <w:tc>
          <w:tcPr>
            <w:tcW w:type="dxa" w:w="864"/>
          </w:tcPr>
          <w:p>
            <w:r>
              <w:t xml:space="preserve">Atheroscler Plus. 2023 Jun 1;52:32-40. doi: 10.1016/j.athplu.2023.05.003.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37126556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Sci Adv</w:t>
            </w:r>
          </w:p>
        </w:tc>
        <w:tc>
          <w:tcPr>
            <w:tcW w:type="dxa" w:w="864"/>
          </w:tcPr>
          <w:p>
            <w:r>
              <w:t>101653440</w:t>
            </w:r>
          </w:p>
        </w:tc>
        <w:tc>
          <w:tcPr>
            <w:tcW w:type="dxa" w:w="864"/>
          </w:tcPr>
          <w:p>
            <w:r>
              <w:t xml:space="preserve">Druggable proteins influencing cardiac structure and function: Implications for </w:t>
            </w:r>
          </w:p>
        </w:tc>
        <w:tc>
          <w:tcPr>
            <w:tcW w:type="dxa" w:w="864"/>
          </w:tcPr>
          <w:p>
            <w:r>
              <w:t>https://doi.org/10.1126/sciadv.add4984</w:t>
            </w:r>
          </w:p>
        </w:tc>
        <w:tc>
          <w:tcPr>
            <w:tcW w:type="dxa" w:w="864"/>
          </w:tcPr>
          <w:p>
            <w:r>
              <w:t xml:space="preserve">Sci Adv. 2023 Apr 28;9(17):eadd4984. doi: 10.1126/sciadv.add4984. Epub 2023 Apr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37096546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Arthritis Rheumatol</w:t>
            </w:r>
          </w:p>
        </w:tc>
        <w:tc>
          <w:tcPr>
            <w:tcW w:type="dxa" w:w="864"/>
          </w:tcPr>
          <w:p>
            <w:r>
              <w:t>101623795</w:t>
            </w:r>
          </w:p>
        </w:tc>
        <w:tc>
          <w:tcPr>
            <w:tcW w:type="dxa" w:w="864"/>
          </w:tcPr>
          <w:p>
            <w:r>
              <w:t xml:space="preserve">Lowering of Circulating Sclerostin May Increase Risk of Atherosclerosis and Its </w:t>
            </w:r>
          </w:p>
        </w:tc>
        <w:tc>
          <w:tcPr>
            <w:tcW w:type="dxa" w:w="864"/>
          </w:tcPr>
          <w:p>
            <w:r>
              <w:t>https://doi.org/10.1002/art.42538</w:t>
            </w:r>
          </w:p>
        </w:tc>
        <w:tc>
          <w:tcPr>
            <w:tcW w:type="dxa" w:w="864"/>
          </w:tcPr>
          <w:p>
            <w:r>
              <w:t xml:space="preserve">Arthritis Rheumatol. 2023 Oct;75(10):1781-1792. doi: 10.1002/art.42538. Epub 2023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36922520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>An automatic entropy method to efficiently mask histology whole-slide images.</w:t>
            </w:r>
          </w:p>
        </w:tc>
        <w:tc>
          <w:tcPr>
            <w:tcW w:type="dxa" w:w="864"/>
          </w:tcPr>
          <w:p>
            <w:r>
              <w:t>https://doi.org/10.1038/s41598-023-29638-1</w:t>
            </w:r>
          </w:p>
        </w:tc>
        <w:tc>
          <w:tcPr>
            <w:tcW w:type="dxa" w:w="864"/>
          </w:tcPr>
          <w:p>
            <w:r>
              <w:t>Sci Rep. 2023 Mar 15;13(1):4321. doi: 10.1038/s41598-023-29638-1.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36864090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 xml:space="preserve">Effect of tissue-grouped regulatory variants associated to type 2 diabetes in </w:t>
            </w:r>
          </w:p>
        </w:tc>
        <w:tc>
          <w:tcPr>
            <w:tcW w:type="dxa" w:w="864"/>
          </w:tcPr>
          <w:p>
            <w:r>
              <w:t>https://doi.org/10.1038/s41598-023-30369-6</w:t>
            </w:r>
          </w:p>
        </w:tc>
        <w:tc>
          <w:tcPr>
            <w:tcW w:type="dxa" w:w="864"/>
          </w:tcPr>
          <w:p>
            <w:r>
              <w:t>Sci Rep. 2023 Mar 2;13(1):3579. doi: 10.1038/s41598-023-30369-6.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36732776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BioData Min</w:t>
            </w:r>
          </w:p>
        </w:tc>
        <w:tc>
          <w:tcPr>
            <w:tcW w:type="dxa" w:w="864"/>
          </w:tcPr>
          <w:p>
            <w:r>
              <w:t>101319161</w:t>
            </w:r>
          </w:p>
        </w:tc>
        <w:tc>
          <w:tcPr>
            <w:tcW w:type="dxa" w:w="864"/>
          </w:tcPr>
          <w:p>
            <w:r>
              <w:t xml:space="preserve">LoFTK: a framework for fully automated calculation of predicted Loss-of-Function </w:t>
            </w:r>
          </w:p>
        </w:tc>
        <w:tc>
          <w:tcPr>
            <w:tcW w:type="dxa" w:w="864"/>
          </w:tcPr>
          <w:p>
            <w:r>
              <w:t>https://doi.org/10.1186/s13040-023-00321-5</w:t>
            </w:r>
          </w:p>
        </w:tc>
        <w:tc>
          <w:tcPr>
            <w:tcW w:type="dxa" w:w="864"/>
          </w:tcPr>
          <w:p>
            <w:r>
              <w:t>BioData Min. 2023 Feb 2;16(1):3. doi: 10.1186/s13040-023-00321-5.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36708756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Eur J Vasc Endovasc Surg</w:t>
            </w:r>
          </w:p>
        </w:tc>
        <w:tc>
          <w:tcPr>
            <w:tcW w:type="dxa" w:w="864"/>
          </w:tcPr>
          <w:p>
            <w:r>
              <w:t>9512728</w:t>
            </w:r>
          </w:p>
        </w:tc>
        <w:tc>
          <w:tcPr>
            <w:tcW w:type="dxa" w:w="864"/>
          </w:tcPr>
          <w:p>
            <w:r>
              <w:t xml:space="preserve">Plasma Lipoprotein Lipase Is Associated with Risk of Future Major Adverse </w:t>
            </w:r>
          </w:p>
        </w:tc>
        <w:tc>
          <w:tcPr>
            <w:tcW w:type="dxa" w:w="864"/>
          </w:tcPr>
          <w:p>
            <w:r>
              <w:t>https://doi.org/10.1016/j.ejvs.2023.01.035</w:t>
            </w:r>
          </w:p>
        </w:tc>
        <w:tc>
          <w:tcPr>
            <w:tcW w:type="dxa" w:w="864"/>
          </w:tcPr>
          <w:p>
            <w:r>
              <w:t xml:space="preserve">Eur J Vasc Endovasc Surg. 2023 May;65(5):700-709.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36575460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Genome Biol</w:t>
            </w:r>
          </w:p>
        </w:tc>
        <w:tc>
          <w:tcPr>
            <w:tcW w:type="dxa" w:w="864"/>
          </w:tcPr>
          <w:p>
            <w:r>
              <w:t>100960660</w:t>
            </w:r>
          </w:p>
        </w:tc>
        <w:tc>
          <w:tcPr>
            <w:tcW w:type="dxa" w:w="864"/>
          </w:tcPr>
          <w:p>
            <w:r>
              <w:t xml:space="preserve">Implicating genes, pleiotropy, and sexual dimorphism at blood lipid loci through </w:t>
            </w:r>
          </w:p>
        </w:tc>
        <w:tc>
          <w:tcPr>
            <w:tcW w:type="dxa" w:w="864"/>
          </w:tcPr>
          <w:p>
            <w:r>
              <w:t>https://doi.org/10.1186/s13059-022-02837-1</w:t>
            </w:r>
          </w:p>
        </w:tc>
        <w:tc>
          <w:tcPr>
            <w:tcW w:type="dxa" w:w="864"/>
          </w:tcPr>
          <w:p>
            <w:r>
              <w:t>Genome Biol. 2022 Dec 27;23(1):268. doi: 10.1186/s13059-022-02837-1.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36224396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Nature</w:t>
            </w:r>
          </w:p>
        </w:tc>
        <w:tc>
          <w:tcPr>
            <w:tcW w:type="dxa" w:w="864"/>
          </w:tcPr>
          <w:p>
            <w:r>
              <w:t>0410462</w:t>
            </w:r>
          </w:p>
        </w:tc>
        <w:tc>
          <w:tcPr>
            <w:tcW w:type="dxa" w:w="864"/>
          </w:tcPr>
          <w:p>
            <w:r>
              <w:t>A saturated map of common genetic variants associated with human height.</w:t>
            </w:r>
          </w:p>
        </w:tc>
        <w:tc>
          <w:tcPr>
            <w:tcW w:type="dxa" w:w="864"/>
          </w:tcPr>
          <w:p>
            <w:r>
              <w:t>https://doi.org/10.1038/s41586-022-05275-y</w:t>
            </w:r>
          </w:p>
        </w:tc>
        <w:tc>
          <w:tcPr>
            <w:tcW w:type="dxa" w:w="864"/>
          </w:tcPr>
          <w:p>
            <w:r>
              <w:t xml:space="preserve">Nature. 2022 Oct;610(7933):704-712. doi: 10.1038/s41586-022-05275-y. Epub 2022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36003902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Front Cardiovasc Med</w:t>
            </w:r>
          </w:p>
        </w:tc>
        <w:tc>
          <w:tcPr>
            <w:tcW w:type="dxa" w:w="864"/>
          </w:tcPr>
          <w:p>
            <w:r>
              <w:t>101653388</w:t>
            </w:r>
          </w:p>
        </w:tc>
        <w:tc>
          <w:tcPr>
            <w:tcW w:type="dxa" w:w="864"/>
          </w:tcPr>
          <w:p>
            <w:r>
              <w:t>PlaqView 2.0: A comprehensive web portal for cardiovascular single-cell genomics.</w:t>
            </w:r>
          </w:p>
        </w:tc>
        <w:tc>
          <w:tcPr>
            <w:tcW w:type="dxa" w:w="864"/>
          </w:tcPr>
          <w:p>
            <w:r>
              <w:t>https://doi.org/10.3389/fcvm.2022.969421</w:t>
            </w:r>
          </w:p>
        </w:tc>
        <w:tc>
          <w:tcPr>
            <w:tcW w:type="dxa" w:w="864"/>
          </w:tcPr>
          <w:p>
            <w:r>
              <w:t xml:space="preserve">Front Cardiovasc Med. 2022 Aug 8;9:969421. doi: 10.3389/fcvm.2022.969421.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35931049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Am J Hum Genet</w:t>
            </w:r>
          </w:p>
        </w:tc>
        <w:tc>
          <w:tcPr>
            <w:tcW w:type="dxa" w:w="864"/>
          </w:tcPr>
          <w:p>
            <w:r>
              <w:t>0370475</w:t>
            </w:r>
          </w:p>
        </w:tc>
        <w:tc>
          <w:tcPr>
            <w:tcW w:type="dxa" w:w="864"/>
          </w:tcPr>
          <w:p>
            <w:r>
              <w:t xml:space="preserve">A multi-layer functional genomic analysis to understand noncoding genetic </w:t>
            </w:r>
          </w:p>
        </w:tc>
        <w:tc>
          <w:tcPr>
            <w:tcW w:type="dxa" w:w="864"/>
          </w:tcPr>
          <w:p>
            <w:r>
              <w:t>https://doi.org/10.1016/j.ajhg.2022.06.012</w:t>
            </w:r>
          </w:p>
        </w:tc>
        <w:tc>
          <w:tcPr>
            <w:tcW w:type="dxa" w:w="864"/>
          </w:tcPr>
          <w:p>
            <w:r>
              <w:t>Am J Hum Genet. 2022 Aug 4;109(8):1366-1387. doi: 10.1016/j.ajhg.2022.06.012.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35812313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Front Physiol</w:t>
            </w:r>
          </w:p>
        </w:tc>
        <w:tc>
          <w:tcPr>
            <w:tcW w:type="dxa" w:w="864"/>
          </w:tcPr>
          <w:p>
            <w:r>
              <w:t>101549006</w:t>
            </w:r>
          </w:p>
        </w:tc>
        <w:tc>
          <w:tcPr>
            <w:tcW w:type="dxa" w:w="864"/>
          </w:tcPr>
          <w:p>
            <w:r>
              <w:t xml:space="preserve">Associations of Polymorphisms in the Peroxisome Proliferator-Activated Receptor </w:t>
            </w:r>
          </w:p>
        </w:tc>
        <w:tc>
          <w:tcPr>
            <w:tcW w:type="dxa" w:w="864"/>
          </w:tcPr>
          <w:p>
            <w:r>
              <w:t>https://doi.org/10.3389/fphys.2022.909870</w:t>
            </w:r>
          </w:p>
        </w:tc>
        <w:tc>
          <w:tcPr>
            <w:tcW w:type="dxa" w:w="864"/>
          </w:tcPr>
          <w:p>
            <w:r>
              <w:t xml:space="preserve">Front Physiol. 2022 Jun 23;13:909870. doi: 10.3389/fphys.2022.909870. eCollection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35758773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Bioinformatics</w:t>
            </w:r>
          </w:p>
        </w:tc>
        <w:tc>
          <w:tcPr>
            <w:tcW w:type="dxa" w:w="864"/>
          </w:tcPr>
          <w:p>
            <w:r>
              <w:t>9808944</w:t>
            </w:r>
          </w:p>
        </w:tc>
        <w:tc>
          <w:tcPr>
            <w:tcW w:type="dxa" w:w="864"/>
          </w:tcPr>
          <w:p>
            <w:r>
              <w:t xml:space="preserve">PolarMorphism enables discovery of shared genetic variants across multiple traits </w:t>
            </w:r>
          </w:p>
        </w:tc>
        <w:tc>
          <w:tcPr>
            <w:tcW w:type="dxa" w:w="864"/>
          </w:tcPr>
          <w:p>
            <w:r>
              <w:t>https://doi.org/10.1093/bioinformatics/btac228</w:t>
            </w:r>
          </w:p>
        </w:tc>
        <w:tc>
          <w:tcPr>
            <w:tcW w:type="dxa" w:w="864"/>
          </w:tcPr>
          <w:p>
            <w:r>
              <w:t xml:space="preserve">Bioinformatics. 2022 Jun 24;38(Suppl 1):i212-i219.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35317921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Genetic variants associated with low-density lipoprotein cholesterol and systolic </w:t>
            </w:r>
          </w:p>
        </w:tc>
        <w:tc>
          <w:tcPr>
            <w:tcW w:type="dxa" w:w="864"/>
          </w:tcPr>
          <w:p>
            <w:r>
              <w:t>https://doi.org/10.1016/j.atherosclerosis.2022.03.006</w:t>
            </w:r>
          </w:p>
        </w:tc>
        <w:tc>
          <w:tcPr>
            <w:tcW w:type="dxa" w:w="864"/>
          </w:tcPr>
          <w:p>
            <w:r>
              <w:t xml:space="preserve">Atherosclerosis. 2022 Jun;350:102-108.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35211529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Front Cardiovasc Med</w:t>
            </w:r>
          </w:p>
        </w:tc>
        <w:tc>
          <w:tcPr>
            <w:tcW w:type="dxa" w:w="864"/>
          </w:tcPr>
          <w:p>
            <w:r>
              <w:t>101653388</w:t>
            </w:r>
          </w:p>
        </w:tc>
        <w:tc>
          <w:tcPr>
            <w:tcW w:type="dxa" w:w="864"/>
          </w:tcPr>
          <w:p>
            <w:r>
              <w:t>The Applications of Single-Cell RNA Sequencing in Atherosclerotic Disease.</w:t>
            </w:r>
          </w:p>
        </w:tc>
        <w:tc>
          <w:tcPr>
            <w:tcW w:type="dxa" w:w="864"/>
          </w:tcPr>
          <w:p>
            <w:r>
              <w:t>https://doi.org/10.3389/fcvm.2022.826103</w:t>
            </w:r>
          </w:p>
        </w:tc>
        <w:tc>
          <w:tcPr>
            <w:tcW w:type="dxa" w:w="864"/>
          </w:tcPr>
          <w:p>
            <w:r>
              <w:t xml:space="preserve">Front Cardiovasc Med. 2022 Feb 8;9:826103. doi: 10.3389/fcvm.2022.826103.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35174364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Eur Heart J Open</w:t>
            </w:r>
          </w:p>
        </w:tc>
        <w:tc>
          <w:tcPr>
            <w:tcW w:type="dxa" w:w="864"/>
          </w:tcPr>
          <w:p>
            <w:r>
              <w:t>9918282081406676</w:t>
            </w:r>
          </w:p>
        </w:tc>
        <w:tc>
          <w:tcPr>
            <w:tcW w:type="dxa" w:w="864"/>
          </w:tcPr>
          <w:p>
            <w:r>
              <w:t xml:space="preserve">Intersecting single-cell transcriptomics and genome-wide association studies </w:t>
            </w:r>
          </w:p>
        </w:tc>
        <w:tc>
          <w:tcPr>
            <w:tcW w:type="dxa" w:w="864"/>
          </w:tcPr>
          <w:p>
            <w:r>
              <w:t>https://doi.org/10.1093/ehjopen/oeab043</w:t>
            </w:r>
          </w:p>
        </w:tc>
        <w:tc>
          <w:tcPr>
            <w:tcW w:type="dxa" w:w="864"/>
          </w:tcPr>
          <w:p>
            <w:r>
              <w:t xml:space="preserve">Eur Heart J Open. 2021 Dec 21;2(1):oeab043. doi: 10.1093/ehjopen/oeab043.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34887591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Nature</w:t>
            </w:r>
          </w:p>
        </w:tc>
        <w:tc>
          <w:tcPr>
            <w:tcW w:type="dxa" w:w="864"/>
          </w:tcPr>
          <w:p>
            <w:r>
              <w:t>0410462</w:t>
            </w:r>
          </w:p>
        </w:tc>
        <w:tc>
          <w:tcPr>
            <w:tcW w:type="dxa" w:w="864"/>
          </w:tcPr>
          <w:p>
            <w:r>
              <w:t>The power of genetic diversity in genome-wide association studies of lipids.</w:t>
            </w:r>
          </w:p>
        </w:tc>
        <w:tc>
          <w:tcPr>
            <w:tcW w:type="dxa" w:w="864"/>
          </w:tcPr>
          <w:p>
            <w:r>
              <w:t>https://doi.org/10.1038/s41586-021-04064-3</w:t>
            </w:r>
          </w:p>
        </w:tc>
        <w:tc>
          <w:tcPr>
            <w:tcW w:type="dxa" w:w="864"/>
          </w:tcPr>
          <w:p>
            <w:r>
              <w:t xml:space="preserve">Nature. 2021 Dec;600(7890):675-679. doi: 10.1038/s41586-021-04064-3. Epub 2021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34871816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Enhanced single-cell RNA-seq workflow reveals coronary artery disease cellular </w:t>
            </w:r>
          </w:p>
        </w:tc>
        <w:tc>
          <w:tcPr>
            <w:tcW w:type="dxa" w:w="864"/>
          </w:tcPr>
          <w:p>
            <w:r>
              <w:t>https://doi.org/10.1016/j.atherosclerosis.2021.11.025</w:t>
            </w:r>
          </w:p>
        </w:tc>
        <w:tc>
          <w:tcPr>
            <w:tcW w:type="dxa" w:w="864"/>
          </w:tcPr>
          <w:p>
            <w:r>
              <w:t xml:space="preserve">Atherosclerosis. 2022 Jan;340:12-22. doi: 10.1016/j.atherosclerosis.2021.11.025.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33959646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Front Cardiovasc Med</w:t>
            </w:r>
          </w:p>
        </w:tc>
        <w:tc>
          <w:tcPr>
            <w:tcW w:type="dxa" w:w="864"/>
          </w:tcPr>
          <w:p>
            <w:r>
              <w:t>101653388</w:t>
            </w:r>
          </w:p>
        </w:tc>
        <w:tc>
          <w:tcPr>
            <w:tcW w:type="dxa" w:w="864"/>
          </w:tcPr>
          <w:p>
            <w:r>
              <w:t xml:space="preserve">Common Variants Associated With OSMR Expression Contribute to Carotid Plaque </w:t>
            </w:r>
          </w:p>
        </w:tc>
        <w:tc>
          <w:tcPr>
            <w:tcW w:type="dxa" w:w="864"/>
          </w:tcPr>
          <w:p>
            <w:r>
              <w:t>https://doi.org/10.3389/fcvm.2021.658915</w:t>
            </w:r>
          </w:p>
        </w:tc>
        <w:tc>
          <w:tcPr>
            <w:tcW w:type="dxa" w:w="864"/>
          </w:tcPr>
          <w:p>
            <w:r>
              <w:t xml:space="preserve">Front Cardiovasc Med. 2021 Apr 20;8:658915. doi: 10.3389/fcvm.2021.658915.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33887531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Exploring the causal inference of shear stress associated DNA methylation in </w:t>
            </w:r>
          </w:p>
        </w:tc>
        <w:tc>
          <w:tcPr>
            <w:tcW w:type="dxa" w:w="864"/>
          </w:tcPr>
          <w:p>
            <w:r>
              <w:t>https://doi.org/10.1016/j.atherosclerosis.2021.03.043</w:t>
            </w:r>
          </w:p>
        </w:tc>
        <w:tc>
          <w:tcPr>
            <w:tcW w:type="dxa" w:w="864"/>
          </w:tcPr>
          <w:p>
            <w:r>
              <w:t xml:space="preserve">Atherosclerosis. 2021 May;325:30-37. doi: 10.1016/j.atherosclerosis.2021.03.043.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33827256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Arterioscler Thromb Vasc Biol</w:t>
            </w:r>
          </w:p>
        </w:tc>
        <w:tc>
          <w:tcPr>
            <w:tcW w:type="dxa" w:w="864"/>
          </w:tcPr>
          <w:p>
            <w:r>
              <w:t>9505803</w:t>
            </w:r>
          </w:p>
        </w:tc>
        <w:tc>
          <w:tcPr>
            <w:tcW w:type="dxa" w:w="864"/>
          </w:tcPr>
          <w:p>
            <w:r>
              <w:t>Hunt for the (Multi)-Marker Grail in the Diverse Landscape of Atherosclerosis.</w:t>
            </w:r>
          </w:p>
        </w:tc>
        <w:tc>
          <w:tcPr>
            <w:tcW w:type="dxa" w:w="864"/>
          </w:tcPr>
          <w:p>
            <w:r>
              <w:t>https://doi.org/10.1161/ATVBAHA.121.316167</w:t>
            </w:r>
          </w:p>
        </w:tc>
        <w:tc>
          <w:tcPr>
            <w:tcW w:type="dxa" w:w="864"/>
          </w:tcPr>
          <w:p>
            <w:r>
              <w:t xml:space="preserve">Arterioscler Thromb Vasc Biol. 2021 May 5;41(5):1789-1791. doi: </w:t>
            </w:r>
          </w:p>
        </w:tc>
        <w:tc>
          <w:tcPr>
            <w:tcW w:type="dxa" w:w="864"/>
          </w:tcPr>
          <w:p>
            <w:r>
              <w:t>Other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33804309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J Clin Med</w:t>
            </w:r>
          </w:p>
        </w:tc>
        <w:tc>
          <w:tcPr>
            <w:tcW w:type="dxa" w:w="864"/>
          </w:tcPr>
          <w:p>
            <w:r>
              <w:t>101606588</w:t>
            </w:r>
          </w:p>
        </w:tc>
        <w:tc>
          <w:tcPr>
            <w:tcW w:type="dxa" w:w="864"/>
          </w:tcPr>
          <w:p>
            <w:r>
              <w:t xml:space="preserve">Common Genetic Variation in MC4R Does Not Affect Atherosclerotic Plaque </w:t>
            </w:r>
          </w:p>
        </w:tc>
        <w:tc>
          <w:tcPr>
            <w:tcW w:type="dxa" w:w="864"/>
          </w:tcPr>
          <w:p>
            <w:r>
              <w:t>https://doi.org/10.3390/jcm10050932</w:t>
            </w:r>
          </w:p>
        </w:tc>
        <w:tc>
          <w:tcPr>
            <w:tcW w:type="dxa" w:w="864"/>
          </w:tcPr>
          <w:p>
            <w:r>
              <w:t>J Clin Med. 2021 Mar 1;10(5):932. doi: 10.3390/jcm10050932.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33432108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 xml:space="preserve">The hypoxia-sensor carbonic anhydrase IX affects macrophage metabolism, but is </w:t>
            </w:r>
          </w:p>
        </w:tc>
        <w:tc>
          <w:tcPr>
            <w:tcW w:type="dxa" w:w="864"/>
          </w:tcPr>
          <w:p>
            <w:r>
              <w:t>https://doi.org/10.1038/s41598-020-79978-5</w:t>
            </w:r>
          </w:p>
        </w:tc>
        <w:tc>
          <w:tcPr>
            <w:tcW w:type="dxa" w:w="864"/>
          </w:tcPr>
          <w:p>
            <w:r>
              <w:t>Sci Rep. 2021 Jan 11;11(1):425. doi: 10.1038/s41598-020-79978-5.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32654539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Circulation</w:t>
            </w:r>
          </w:p>
        </w:tc>
        <w:tc>
          <w:tcPr>
            <w:tcW w:type="dxa" w:w="864"/>
          </w:tcPr>
          <w:p>
            <w:r>
              <w:t>0147763</w:t>
            </w:r>
          </w:p>
        </w:tc>
        <w:tc>
          <w:tcPr>
            <w:tcW w:type="dxa" w:w="864"/>
          </w:tcPr>
          <w:p>
            <w:r>
              <w:t xml:space="preserve">Association of Factor V Leiden With Subsequent Atherothrombotic Events: A </w:t>
            </w:r>
          </w:p>
        </w:tc>
        <w:tc>
          <w:tcPr>
            <w:tcW w:type="dxa" w:w="864"/>
          </w:tcPr>
          <w:p>
            <w:r>
              <w:t>https://doi.org/10.1161/CIRCULATIONAHA.119.045526</w:t>
            </w:r>
          </w:p>
        </w:tc>
        <w:tc>
          <w:tcPr>
            <w:tcW w:type="dxa" w:w="864"/>
          </w:tcPr>
          <w:p>
            <w:r>
              <w:t xml:space="preserve">Circulation. 2020 Aug 11;142(6):546-555. doi: 10.1161/CIRCULATIONAHA.119.045526.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32047268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Eur J Hum Genet</w:t>
            </w:r>
          </w:p>
        </w:tc>
        <w:tc>
          <w:tcPr>
            <w:tcW w:type="dxa" w:w="864"/>
          </w:tcPr>
          <w:p>
            <w:r>
              <w:t>9302235</w:t>
            </w:r>
          </w:p>
        </w:tc>
        <w:tc>
          <w:tcPr>
            <w:tcW w:type="dxa" w:w="864"/>
          </w:tcPr>
          <w:p>
            <w:r>
              <w:t xml:space="preserve">Alternate approach to stroke phenotyping identifies a genetic risk locus for </w:t>
            </w:r>
          </w:p>
        </w:tc>
        <w:tc>
          <w:tcPr>
            <w:tcW w:type="dxa" w:w="864"/>
          </w:tcPr>
          <w:p>
            <w:r>
              <w:t>https://doi.org/10.1038/s41431-020-0580-5</w:t>
            </w:r>
          </w:p>
        </w:tc>
        <w:tc>
          <w:tcPr>
            <w:tcW w:type="dxa" w:w="864"/>
          </w:tcPr>
          <w:p>
            <w:r>
              <w:t xml:space="preserve">Eur J Hum Genet. 2020 Jul;28(7):963-972. doi: 10.1038/s41431-020-0580-5.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31999532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Circ Res</w:t>
            </w:r>
          </w:p>
        </w:tc>
        <w:tc>
          <w:tcPr>
            <w:tcW w:type="dxa" w:w="864"/>
          </w:tcPr>
          <w:p>
            <w:r>
              <w:t>0047103</w:t>
            </w:r>
          </w:p>
        </w:tc>
        <w:tc>
          <w:tcPr>
            <w:tcW w:type="dxa" w:w="864"/>
          </w:tcPr>
          <w:p>
            <w:r>
              <w:t>Beyond GWAS in Atrial Fibrillation Genetics.</w:t>
            </w:r>
          </w:p>
        </w:tc>
        <w:tc>
          <w:tcPr>
            <w:tcW w:type="dxa" w:w="864"/>
          </w:tcPr>
          <w:p>
            <w:r>
              <w:t>https://doi.org/10.1161/CIRCRESAHA.119.316479</w:t>
            </w:r>
          </w:p>
        </w:tc>
        <w:tc>
          <w:tcPr>
            <w:tcW w:type="dxa" w:w="864"/>
          </w:tcPr>
          <w:p>
            <w:r>
              <w:t xml:space="preserve">Circ Res. 2020 Jan 31;126(3):361-363. doi: 10.1161/CIRCRESAHA.119.316479. Epub </w:t>
            </w:r>
          </w:p>
        </w:tc>
        <w:tc>
          <w:tcPr>
            <w:tcW w:type="dxa" w:w="864"/>
          </w:tcPr>
          <w:p>
            <w:r>
              <w:t>Other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31893970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Circ Res</w:t>
            </w:r>
          </w:p>
        </w:tc>
        <w:tc>
          <w:tcPr>
            <w:tcW w:type="dxa" w:w="864"/>
          </w:tcPr>
          <w:p>
            <w:r>
              <w:t>0047103</w:t>
            </w:r>
          </w:p>
        </w:tc>
        <w:tc>
          <w:tcPr>
            <w:tcW w:type="dxa" w:w="864"/>
          </w:tcPr>
          <w:p>
            <w:r>
              <w:t xml:space="preserve">PCSK6 Is a Key Protease in the Control of Smooth Muscle Cell Function in Vascular </w:t>
            </w:r>
          </w:p>
        </w:tc>
        <w:tc>
          <w:tcPr>
            <w:tcW w:type="dxa" w:w="864"/>
          </w:tcPr>
          <w:p>
            <w:r>
              <w:t>https://doi.org/10.1161/CIRCRESAHA.119.316063</w:t>
            </w:r>
          </w:p>
        </w:tc>
        <w:tc>
          <w:tcPr>
            <w:tcW w:type="dxa" w:w="864"/>
          </w:tcPr>
          <w:p>
            <w:r>
              <w:t xml:space="preserve">Circ Res. 2020 Feb 28;126(5):571-585. doi: 10.1161/CIRCRESAHA.119.316063.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31673082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Nat Commun</w:t>
            </w:r>
          </w:p>
        </w:tc>
        <w:tc>
          <w:tcPr>
            <w:tcW w:type="dxa" w:w="864"/>
          </w:tcPr>
          <w:p>
            <w:r>
              <w:t>101528555</w:t>
            </w:r>
          </w:p>
        </w:tc>
        <w:tc>
          <w:tcPr>
            <w:tcW w:type="dxa" w:w="864"/>
          </w:tcPr>
          <w:p>
            <w:r>
              <w:t>Associations of autozygosity with a broad range of human phenotypes.</w:t>
            </w:r>
          </w:p>
        </w:tc>
        <w:tc>
          <w:tcPr>
            <w:tcW w:type="dxa" w:w="864"/>
          </w:tcPr>
          <w:p>
            <w:r>
              <w:t>https://doi.org/10.1038/s41467-019-12283-6</w:t>
            </w:r>
          </w:p>
        </w:tc>
        <w:tc>
          <w:tcPr>
            <w:tcW w:type="dxa" w:w="864"/>
          </w:tcPr>
          <w:p>
            <w:r>
              <w:t>Nat Commun. 2019 Oct 31;10(1):4957. doi: 10.1038/s41467-019-12283-6.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30897348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Circ Genom Precis Med</w:t>
            </w:r>
          </w:p>
        </w:tc>
        <w:tc>
          <w:tcPr>
            <w:tcW w:type="dxa" w:w="864"/>
          </w:tcPr>
          <w:p>
            <w:r>
              <w:t>101714113</w:t>
            </w:r>
          </w:p>
        </w:tc>
        <w:tc>
          <w:tcPr>
            <w:tcW w:type="dxa" w:w="864"/>
          </w:tcPr>
          <w:p>
            <w:r>
              <w:t>Association of Chromosome 9p21 With Subsequent Coronary Heart Disease Events.</w:t>
            </w:r>
          </w:p>
        </w:tc>
        <w:tc>
          <w:tcPr>
            <w:tcW w:type="dxa" w:w="864"/>
          </w:tcPr>
          <w:p>
            <w:r>
              <w:t>https://doi.org/10.1161/CIRCGEN.119.002471</w:t>
            </w:r>
          </w:p>
        </w:tc>
        <w:tc>
          <w:tcPr>
            <w:tcW w:type="dxa" w:w="864"/>
          </w:tcPr>
          <w:p>
            <w:r>
              <w:t xml:space="preserve">Circ Genom Precis Med. 2019 Apr;12(4):e002471. doi: 10.1161/CIRCGEN.119.002471.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30896328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Circ Genom Precis Med</w:t>
            </w:r>
          </w:p>
        </w:tc>
        <w:tc>
          <w:tcPr>
            <w:tcW w:type="dxa" w:w="864"/>
          </w:tcPr>
          <w:p>
            <w:r>
              <w:t>101714113</w:t>
            </w:r>
          </w:p>
        </w:tc>
        <w:tc>
          <w:tcPr>
            <w:tcW w:type="dxa" w:w="864"/>
          </w:tcPr>
          <w:p>
            <w:r>
              <w:t>Subsequent Event Risk in Individuals With Established Coronary Heart Disease.</w:t>
            </w:r>
          </w:p>
        </w:tc>
        <w:tc>
          <w:tcPr>
            <w:tcW w:type="dxa" w:w="864"/>
          </w:tcPr>
          <w:p>
            <w:r>
              <w:t>https://doi.org/10.1161/CIRCGEN.119.002470</w:t>
            </w:r>
          </w:p>
        </w:tc>
        <w:tc>
          <w:tcPr>
            <w:tcW w:type="dxa" w:w="864"/>
          </w:tcPr>
          <w:p>
            <w:r>
              <w:t xml:space="preserve">Circ Genom Precis Med. 2019 Apr;12(4):e002470. doi: 10.1161/CIRCGEN.119.002470.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28443625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2017</w:t>
            </w:r>
          </w:p>
        </w:tc>
        <w:tc>
          <w:tcPr>
            <w:tcW w:type="dxa" w:w="864"/>
          </w:tcPr>
          <w:p>
            <w:r>
              <w:t>Nat Commun</w:t>
            </w:r>
          </w:p>
        </w:tc>
        <w:tc>
          <w:tcPr>
            <w:tcW w:type="dxa" w:w="864"/>
          </w:tcPr>
          <w:p>
            <w:r>
              <w:t>101528555</w:t>
            </w:r>
          </w:p>
        </w:tc>
        <w:tc>
          <w:tcPr>
            <w:tcW w:type="dxa" w:w="864"/>
          </w:tcPr>
          <w:p>
            <w:r>
              <w:t xml:space="preserve">Genome-wide meta-analysis of 241,258 adults accounting for smoking behaviour </w:t>
            </w:r>
          </w:p>
        </w:tc>
        <w:tc>
          <w:tcPr>
            <w:tcW w:type="dxa" w:w="864"/>
          </w:tcPr>
          <w:p>
            <w:r>
              <w:t>https://doi.org/10.1038/ncomms14977</w:t>
            </w:r>
          </w:p>
        </w:tc>
        <w:tc>
          <w:tcPr>
            <w:tcW w:type="dxa" w:w="864"/>
          </w:tcPr>
          <w:p>
            <w:r>
              <w:t>Nat Commun. 2017 Apr 26;8:14977. doi: 10.1038/ncomms14977.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28238413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2017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Genetic variation within the Y chromosome is not associated with histological </w:t>
            </w:r>
          </w:p>
        </w:tc>
        <w:tc>
          <w:tcPr>
            <w:tcW w:type="dxa" w:w="864"/>
          </w:tcPr>
          <w:p>
            <w:r>
              <w:t>https://doi.org/10.1016/j.atherosclerosis.2017.02.011</w:t>
            </w:r>
          </w:p>
        </w:tc>
        <w:tc>
          <w:tcPr>
            <w:tcW w:type="dxa" w:w="864"/>
          </w:tcPr>
          <w:p>
            <w:r>
              <w:t xml:space="preserve">Atherosclerosis. 2017 Apr;259:114-119.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26426971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2015</w:t>
            </w:r>
          </w:p>
        </w:tc>
        <w:tc>
          <w:tcPr>
            <w:tcW w:type="dxa" w:w="864"/>
          </w:tcPr>
          <w:p>
            <w:r>
              <w:t>PLoS Genet</w:t>
            </w:r>
          </w:p>
        </w:tc>
        <w:tc>
          <w:tcPr>
            <w:tcW w:type="dxa" w:w="864"/>
          </w:tcPr>
          <w:p>
            <w:r>
              <w:t>101239074</w:t>
            </w:r>
          </w:p>
        </w:tc>
        <w:tc>
          <w:tcPr>
            <w:tcW w:type="dxa" w:w="864"/>
          </w:tcPr>
          <w:p>
            <w:r>
              <w:t xml:space="preserve">The Influence of Age and Sex on Genetic Associations with Adult Body Size and </w:t>
            </w:r>
          </w:p>
        </w:tc>
        <w:tc>
          <w:tcPr>
            <w:tcW w:type="dxa" w:w="864"/>
          </w:tcPr>
          <w:p>
            <w:r>
              <w:t>https://doi.org/10.1371/journal.pgen.1005378</w:t>
            </w:r>
          </w:p>
        </w:tc>
        <w:tc>
          <w:tcPr>
            <w:tcW w:type="dxa" w:w="864"/>
          </w:tcPr>
          <w:p>
            <w:r>
              <w:t xml:space="preserve">PLoS Genet. 2015 Oct 1;11(10):e1005378. doi: 10.1371/journal.pgen.1005378.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26131930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2015</w:t>
            </w:r>
          </w:p>
        </w:tc>
        <w:tc>
          <w:tcPr>
            <w:tcW w:type="dxa" w:w="864"/>
          </w:tcPr>
          <w:p>
            <w:r>
              <w:t>Nature</w:t>
            </w:r>
          </w:p>
        </w:tc>
        <w:tc>
          <w:tcPr>
            <w:tcW w:type="dxa" w:w="864"/>
          </w:tcPr>
          <w:p>
            <w:r>
              <w:t>0410462</w:t>
            </w:r>
          </w:p>
        </w:tc>
        <w:tc>
          <w:tcPr>
            <w:tcW w:type="dxa" w:w="864"/>
          </w:tcPr>
          <w:p>
            <w:r>
              <w:t>Directional dominance on stature and cognition in diverse human populations.</w:t>
            </w:r>
          </w:p>
        </w:tc>
        <w:tc>
          <w:tcPr>
            <w:tcW w:type="dxa" w:w="864"/>
          </w:tcPr>
          <w:p>
            <w:r>
              <w:t>https://doi.org/10.1038/nature14618</w:t>
            </w:r>
          </w:p>
        </w:tc>
        <w:tc>
          <w:tcPr>
            <w:tcW w:type="dxa" w:w="864"/>
          </w:tcPr>
          <w:p>
            <w:r>
              <w:t>Nature. 2015 Jul 23;523(7561):459-462. doi: 10.1038/nature14618. Epub 2015 Jul 1.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25673413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2015</w:t>
            </w:r>
          </w:p>
        </w:tc>
        <w:tc>
          <w:tcPr>
            <w:tcW w:type="dxa" w:w="864"/>
          </w:tcPr>
          <w:p>
            <w:r>
              <w:t>Nature</w:t>
            </w:r>
          </w:p>
        </w:tc>
        <w:tc>
          <w:tcPr>
            <w:tcW w:type="dxa" w:w="864"/>
          </w:tcPr>
          <w:p>
            <w:r>
              <w:t>0410462</w:t>
            </w:r>
          </w:p>
        </w:tc>
        <w:tc>
          <w:tcPr>
            <w:tcW w:type="dxa" w:w="864"/>
          </w:tcPr>
          <w:p>
            <w:r>
              <w:t>Genetic studies of body mass index yield new insights for obesity biology.</w:t>
            </w:r>
          </w:p>
        </w:tc>
        <w:tc>
          <w:tcPr>
            <w:tcW w:type="dxa" w:w="864"/>
          </w:tcPr>
          <w:p>
            <w:r>
              <w:t>https://doi.org/10.1038/nature14177</w:t>
            </w:r>
          </w:p>
        </w:tc>
        <w:tc>
          <w:tcPr>
            <w:tcW w:type="dxa" w:w="864"/>
          </w:tcPr>
          <w:p>
            <w:r>
              <w:t>Nature. 2015 Feb 12;518(7538):197-206. doi: 10.1038/nature14177.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25282103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2014</w:t>
            </w:r>
          </w:p>
        </w:tc>
        <w:tc>
          <w:tcPr>
            <w:tcW w:type="dxa" w:w="864"/>
          </w:tcPr>
          <w:p>
            <w:r>
              <w:t>Nat Genet</w:t>
            </w:r>
          </w:p>
        </w:tc>
        <w:tc>
          <w:tcPr>
            <w:tcW w:type="dxa" w:w="864"/>
          </w:tcPr>
          <w:p>
            <w:r>
              <w:t>9216904</w:t>
            </w:r>
          </w:p>
        </w:tc>
        <w:tc>
          <w:tcPr>
            <w:tcW w:type="dxa" w:w="864"/>
          </w:tcPr>
          <w:p>
            <w:r>
              <w:t xml:space="preserve">Defining the role of common variation in the genomic and biological architecture </w:t>
            </w:r>
          </w:p>
        </w:tc>
        <w:tc>
          <w:tcPr>
            <w:tcW w:type="dxa" w:w="864"/>
          </w:tcPr>
          <w:p>
            <w:r>
              <w:t>https://doi.org/10.1038/ng.3097</w:t>
            </w:r>
          </w:p>
        </w:tc>
        <w:tc>
          <w:tcPr>
            <w:tcW w:type="dxa" w:w="864"/>
          </w:tcPr>
          <w:p>
            <w:r>
              <w:t>Nat Genet. 2014 Nov;46(11):1173-86. doi: 10.1038/ng.3097. Epub 2014 Oct 5.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36376532</w:t>
            </w:r>
          </w:p>
        </w:tc>
        <w:tc>
          <w:tcPr>
            <w:tcW w:type="dxa" w:w="864"/>
          </w:tcPr>
          <w:p>
            <w:r>
              <w:t>van der Laan SW et al.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Nature</w:t>
            </w:r>
          </w:p>
        </w:tc>
        <w:tc>
          <w:tcPr>
            <w:tcW w:type="dxa" w:w="864"/>
          </w:tcPr>
          <w:p>
            <w:r>
              <w:t>0410462</w:t>
            </w:r>
          </w:p>
        </w:tc>
        <w:tc>
          <w:tcPr>
            <w:tcW w:type="dxa" w:w="864"/>
          </w:tcPr>
          <w:p>
            <w:r>
              <w:t xml:space="preserve">Publisher Correction: Stroke genetics informs drug discovery and risk prediction </w:t>
            </w:r>
          </w:p>
        </w:tc>
        <w:tc>
          <w:tcPr>
            <w:tcW w:type="dxa" w:w="864"/>
          </w:tcPr>
          <w:p>
            <w:r>
              <w:t>https://doi.org/10.1038/s41586-022-05492-5</w:t>
            </w:r>
          </w:p>
        </w:tc>
        <w:tc>
          <w:tcPr>
            <w:tcW w:type="dxa" w:w="864"/>
          </w:tcPr>
          <w:p>
            <w:r>
              <w:t>Nature. 2022 Dec;612(7938):E7. doi: 10.1038/s41586-022-05492-5.</w:t>
            </w:r>
          </w:p>
        </w:tc>
        <w:tc>
          <w:tcPr>
            <w:tcW w:type="dxa" w:w="864"/>
          </w:tcPr>
          <w:p>
            <w:r>
              <w:t>Other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36180795</w:t>
            </w:r>
          </w:p>
        </w:tc>
        <w:tc>
          <w:tcPr>
            <w:tcW w:type="dxa" w:w="864"/>
          </w:tcPr>
          <w:p>
            <w:r>
              <w:t>van der Laan SW et al.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Nature</w:t>
            </w:r>
          </w:p>
        </w:tc>
        <w:tc>
          <w:tcPr>
            <w:tcW w:type="dxa" w:w="864"/>
          </w:tcPr>
          <w:p>
            <w:r>
              <w:t>0410462</w:t>
            </w:r>
          </w:p>
        </w:tc>
        <w:tc>
          <w:tcPr>
            <w:tcW w:type="dxa" w:w="864"/>
          </w:tcPr>
          <w:p>
            <w:r>
              <w:t>Stroke genetics informs drug discovery and risk prediction across ancestries.</w:t>
            </w:r>
          </w:p>
        </w:tc>
        <w:tc>
          <w:tcPr>
            <w:tcW w:type="dxa" w:w="864"/>
          </w:tcPr>
          <w:p>
            <w:r>
              <w:t>https://doi.org/10.1038/s41586-022-05165-3</w:t>
            </w:r>
          </w:p>
        </w:tc>
        <w:tc>
          <w:tcPr>
            <w:tcW w:type="dxa" w:w="864"/>
          </w:tcPr>
          <w:p>
            <w:r>
              <w:t xml:space="preserve">Nature. 2022 Nov;611(7934):115-123. doi: 10.1038/s41586-022-05165-3. Epub 2022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35812313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Front Physiol</w:t>
            </w:r>
          </w:p>
        </w:tc>
        <w:tc>
          <w:tcPr>
            <w:tcW w:type="dxa" w:w="864"/>
          </w:tcPr>
          <w:p>
            <w:r>
              <w:t>101549006</w:t>
            </w:r>
          </w:p>
        </w:tc>
        <w:tc>
          <w:tcPr>
            <w:tcW w:type="dxa" w:w="864"/>
          </w:tcPr>
          <w:p>
            <w:r>
              <w:t xml:space="preserve">Associations of Polymorphisms in the Peroxisome Proliferator-Activated Receptor </w:t>
            </w:r>
          </w:p>
        </w:tc>
        <w:tc>
          <w:tcPr>
            <w:tcW w:type="dxa" w:w="864"/>
          </w:tcPr>
          <w:p>
            <w:r>
              <w:t>https://doi.org/10.3389/fphys.2022.909870</w:t>
            </w:r>
          </w:p>
        </w:tc>
        <w:tc>
          <w:tcPr>
            <w:tcW w:type="dxa" w:w="864"/>
          </w:tcPr>
          <w:p>
            <w:r>
              <w:t xml:space="preserve">Front Physiol. 2022 Jun 23;13:909870. doi: 10.3389/fphys.2022.909870. eCollection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31673082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Nat Commun</w:t>
            </w:r>
          </w:p>
        </w:tc>
        <w:tc>
          <w:tcPr>
            <w:tcW w:type="dxa" w:w="864"/>
          </w:tcPr>
          <w:p>
            <w:r>
              <w:t>101528555</w:t>
            </w:r>
          </w:p>
        </w:tc>
        <w:tc>
          <w:tcPr>
            <w:tcW w:type="dxa" w:w="864"/>
          </w:tcPr>
          <w:p>
            <w:r>
              <w:t>Associations of autozygosity with a broad range of human phenotypes.</w:t>
            </w:r>
          </w:p>
        </w:tc>
        <w:tc>
          <w:tcPr>
            <w:tcW w:type="dxa" w:w="864"/>
          </w:tcPr>
          <w:p>
            <w:r>
              <w:t>https://doi.org/10.1038/s41467-019-12283-6</w:t>
            </w:r>
          </w:p>
        </w:tc>
        <w:tc>
          <w:tcPr>
            <w:tcW w:type="dxa" w:w="864"/>
          </w:tcPr>
          <w:p>
            <w:r>
              <w:t>Nat Commun. 2019 Oct 31;10(1):4957. doi: 10.1038/s41467-019-12283-6.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28613276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2017</w:t>
            </w:r>
          </w:p>
        </w:tc>
        <w:tc>
          <w:tcPr>
            <w:tcW w:type="dxa" w:w="864"/>
          </w:tcPr>
          <w:p>
            <w:r>
              <w:t>Nat Commun</w:t>
            </w:r>
          </w:p>
        </w:tc>
        <w:tc>
          <w:tcPr>
            <w:tcW w:type="dxa" w:w="864"/>
          </w:tcPr>
          <w:p>
            <w:r>
              <w:t>101528555</w:t>
            </w:r>
          </w:p>
        </w:tc>
        <w:tc>
          <w:tcPr>
            <w:tcW w:type="dxa" w:w="864"/>
          </w:tcPr>
          <w:p>
            <w:r>
              <w:t xml:space="preserve">Genetic loci associated with heart rate variability and their effects on cardiac </w:t>
            </w:r>
          </w:p>
        </w:tc>
        <w:tc>
          <w:tcPr>
            <w:tcW w:type="dxa" w:w="864"/>
          </w:tcPr>
          <w:p>
            <w:r>
              <w:t>https://doi.org/10.1038/ncomms15805</w:t>
            </w:r>
          </w:p>
        </w:tc>
        <w:tc>
          <w:tcPr>
            <w:tcW w:type="dxa" w:w="864"/>
          </w:tcPr>
          <w:p>
            <w:r>
              <w:t>Nat Commun. 2017 Jun 14;8:15805. doi: 10.1038/ncomms15805.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39280063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Wellcome Open Res</w:t>
            </w:r>
          </w:p>
        </w:tc>
        <w:tc>
          <w:tcPr>
            <w:tcW w:type="dxa" w:w="864"/>
          </w:tcPr>
          <w:p>
            <w:r>
              <w:t>101696457</w:t>
            </w:r>
          </w:p>
        </w:tc>
        <w:tc>
          <w:tcPr>
            <w:tcW w:type="dxa" w:w="864"/>
          </w:tcPr>
          <w:p>
            <w:r>
              <w:t xml:space="preserve">Large-scale exome array summary statistics resources for glycemic traits to aid </w:t>
            </w:r>
          </w:p>
        </w:tc>
        <w:tc>
          <w:tcPr>
            <w:tcW w:type="dxa" w:w="864"/>
          </w:tcPr>
          <w:p>
            <w:r>
              <w:t>https://doi.org/10.12688/wellcomeopenres.18754.1</w:t>
            </w:r>
          </w:p>
        </w:tc>
        <w:tc>
          <w:tcPr>
            <w:tcW w:type="dxa" w:w="864"/>
          </w:tcPr>
          <w:p>
            <w:r>
              <w:t xml:space="preserve">Wellcome Open Res. 2023 Oct 20;8:483. doi: 10.12688/wellcomeopenres.18754.1.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38634280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Arterioscler Thromb Vasc Biol</w:t>
            </w:r>
          </w:p>
        </w:tc>
        <w:tc>
          <w:tcPr>
            <w:tcW w:type="dxa" w:w="864"/>
          </w:tcPr>
          <w:p>
            <w:r>
              <w:t>9505803</w:t>
            </w:r>
          </w:p>
        </w:tc>
        <w:tc>
          <w:tcPr>
            <w:tcW w:type="dxa" w:w="864"/>
          </w:tcPr>
          <w:p>
            <w:r>
              <w:t xml:space="preserve">Atherosclerotic Plaque Epigenetic Age Acceleration Predicts a Poor Prognosis and </w:t>
            </w:r>
          </w:p>
        </w:tc>
        <w:tc>
          <w:tcPr>
            <w:tcW w:type="dxa" w:w="864"/>
          </w:tcPr>
          <w:p>
            <w:r>
              <w:t>https://doi.org/10.1161/ATVBAHA.123.320692</w:t>
            </w:r>
          </w:p>
        </w:tc>
        <w:tc>
          <w:tcPr>
            <w:tcW w:type="dxa" w:w="864"/>
          </w:tcPr>
          <w:p>
            <w:r>
              <w:t xml:space="preserve">Arterioscler Thromb Vasc Biol. 2024 Jun;44(6):1419-1431.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38152968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Circulation</w:t>
            </w:r>
          </w:p>
        </w:tc>
        <w:tc>
          <w:tcPr>
            <w:tcW w:type="dxa" w:w="864"/>
          </w:tcPr>
          <w:p>
            <w:r>
              <w:t>0147763</w:t>
            </w:r>
          </w:p>
        </w:tc>
        <w:tc>
          <w:tcPr>
            <w:tcW w:type="dxa" w:w="864"/>
          </w:tcPr>
          <w:p>
            <w:r>
              <w:t xml:space="preserve">Proteogenomic Data Integration Reveals CXCL10 as a Potentially Downstream Causal </w:t>
            </w:r>
          </w:p>
        </w:tc>
        <w:tc>
          <w:tcPr>
            <w:tcW w:type="dxa" w:w="864"/>
          </w:tcPr>
          <w:p>
            <w:r>
              <w:t>https://doi.org/10.1161/CIRCULATIONAHA.123.064974</w:t>
            </w:r>
          </w:p>
        </w:tc>
        <w:tc>
          <w:tcPr>
            <w:tcW w:type="dxa" w:w="864"/>
          </w:tcPr>
          <w:p>
            <w:r>
              <w:t xml:space="preserve">Circulation. 2024 Feb 27;149(9):669-683. doi: 10.1161/CIRCULATIONAHA.123.064974.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37920851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Nat Cardiovasc Res</w:t>
            </w:r>
          </w:p>
        </w:tc>
        <w:tc>
          <w:tcPr>
            <w:tcW w:type="dxa" w:w="864"/>
          </w:tcPr>
          <w:p>
            <w:r>
              <w:t>9918284280206676</w:t>
            </w:r>
          </w:p>
        </w:tc>
        <w:tc>
          <w:tcPr>
            <w:tcW w:type="dxa" w:w="864"/>
          </w:tcPr>
          <w:p>
            <w:r>
              <w:t xml:space="preserve">Transcriptomic-based clustering of human atherosclerotic plaques identifies </w:t>
            </w:r>
          </w:p>
        </w:tc>
        <w:tc>
          <w:tcPr>
            <w:tcW w:type="dxa" w:w="864"/>
          </w:tcPr>
          <w:p>
            <w:r>
              <w:t>https://doi.org/10.1038/s44161-022-00171-0</w:t>
            </w:r>
          </w:p>
        </w:tc>
        <w:tc>
          <w:tcPr>
            <w:tcW w:type="dxa" w:w="864"/>
          </w:tcPr>
          <w:p>
            <w:r>
              <w:t xml:space="preserve">Nat Cardiovasc Res. 2022 Dec;1(12):1140-1155. doi: 10.1038/s44161-022-00171-0.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37816779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 xml:space="preserve">The﻿ accumulation of erythrocytes quantified and visualized by Glycophorin C in </w:t>
            </w:r>
          </w:p>
        </w:tc>
        <w:tc>
          <w:tcPr>
            <w:tcW w:type="dxa" w:w="864"/>
          </w:tcPr>
          <w:p>
            <w:r>
              <w:t>https://doi.org/10.1038/s41598-023-43369-3</w:t>
            </w:r>
          </w:p>
        </w:tc>
        <w:tc>
          <w:tcPr>
            <w:tcW w:type="dxa" w:w="864"/>
          </w:tcPr>
          <w:p>
            <w:r>
              <w:t>Sci Rep. 2023 Oct 10;13(1):17104. doi: 10.1038/s41598-023-43369-3.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37770635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Nat Genet</w:t>
            </w:r>
          </w:p>
        </w:tc>
        <w:tc>
          <w:tcPr>
            <w:tcW w:type="dxa" w:w="864"/>
          </w:tcPr>
          <w:p>
            <w:r>
              <w:t>9216904</w:t>
            </w:r>
          </w:p>
        </w:tc>
        <w:tc>
          <w:tcPr>
            <w:tcW w:type="dxa" w:w="864"/>
          </w:tcPr>
          <w:p>
            <w:r>
              <w:t xml:space="preserve">Multi-ancestry genome-wide study identifies effector genes and druggable pathways </w:t>
            </w:r>
          </w:p>
        </w:tc>
        <w:tc>
          <w:tcPr>
            <w:tcW w:type="dxa" w:w="864"/>
          </w:tcPr>
          <w:p>
            <w:r>
              <w:t>https://doi.org/10.1038/s41588-023-01518-4</w:t>
            </w:r>
          </w:p>
        </w:tc>
        <w:tc>
          <w:tcPr>
            <w:tcW w:type="dxa" w:w="864"/>
          </w:tcPr>
          <w:p>
            <w:r>
              <w:t xml:space="preserve">Nat Genet. 2023 Oct;55(10):1651-1664. doi: 10.1038/s41588-023-01518-4. Epub 2023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37408072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Biol Sex Differ</w:t>
            </w:r>
          </w:p>
        </w:tc>
        <w:tc>
          <w:tcPr>
            <w:tcW w:type="dxa" w:w="864"/>
          </w:tcPr>
          <w:p>
            <w:r>
              <w:t>101548963</w:t>
            </w:r>
          </w:p>
        </w:tc>
        <w:tc>
          <w:tcPr>
            <w:tcW w:type="dxa" w:w="864"/>
          </w:tcPr>
          <w:p>
            <w:r>
              <w:t xml:space="preserve">X chromosome inactivation skewing is common in advanced carotid atherosclerotic </w:t>
            </w:r>
          </w:p>
        </w:tc>
        <w:tc>
          <w:tcPr>
            <w:tcW w:type="dxa" w:w="864"/>
          </w:tcPr>
          <w:p>
            <w:r>
              <w:t>https://doi.org/10.1186/s13293-023-00527-6</w:t>
            </w:r>
          </w:p>
        </w:tc>
        <w:tc>
          <w:tcPr>
            <w:tcW w:type="dxa" w:w="864"/>
          </w:tcPr>
          <w:p>
            <w:r>
              <w:t>Biol Sex Differ. 2023 Jul 5;14(1):43. doi: 10.1186/s13293-023-00527-6.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37389152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Atheroscler Plus</w:t>
            </w:r>
          </w:p>
        </w:tc>
        <w:tc>
          <w:tcPr>
            <w:tcW w:type="dxa" w:w="864"/>
          </w:tcPr>
          <w:p>
            <w:r>
              <w:t>9918249514806676</w:t>
            </w:r>
          </w:p>
        </w:tc>
        <w:tc>
          <w:tcPr>
            <w:tcW w:type="dxa" w:w="864"/>
          </w:tcPr>
          <w:p>
            <w:r>
              <w:t xml:space="preserve">Characteristics of peripheral blood cells are independently related to major </w:t>
            </w:r>
          </w:p>
        </w:tc>
        <w:tc>
          <w:tcPr>
            <w:tcW w:type="dxa" w:w="864"/>
          </w:tcPr>
          <w:p>
            <w:r>
              <w:t>https://doi.org/10.1016/j.athplu.2023.05.003</w:t>
            </w:r>
          </w:p>
        </w:tc>
        <w:tc>
          <w:tcPr>
            <w:tcW w:type="dxa" w:w="864"/>
          </w:tcPr>
          <w:p>
            <w:r>
              <w:t xml:space="preserve">Atheroscler Plus. 2023 Jun 1;52:32-40. doi: 10.1016/j.athplu.2023.05.003.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36708756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Eur J Vasc Endovasc Surg</w:t>
            </w:r>
          </w:p>
        </w:tc>
        <w:tc>
          <w:tcPr>
            <w:tcW w:type="dxa" w:w="864"/>
          </w:tcPr>
          <w:p>
            <w:r>
              <w:t>9512728</w:t>
            </w:r>
          </w:p>
        </w:tc>
        <w:tc>
          <w:tcPr>
            <w:tcW w:type="dxa" w:w="864"/>
          </w:tcPr>
          <w:p>
            <w:r>
              <w:t xml:space="preserve">Plasma Lipoprotein Lipase Is Associated with Risk of Future Major Adverse </w:t>
            </w:r>
          </w:p>
        </w:tc>
        <w:tc>
          <w:tcPr>
            <w:tcW w:type="dxa" w:w="864"/>
          </w:tcPr>
          <w:p>
            <w:r>
              <w:t>https://doi.org/10.1016/j.ejvs.2023.01.035</w:t>
            </w:r>
          </w:p>
        </w:tc>
        <w:tc>
          <w:tcPr>
            <w:tcW w:type="dxa" w:w="864"/>
          </w:tcPr>
          <w:p>
            <w:r>
              <w:t xml:space="preserve">Eur J Vasc Endovasc Surg. 2023 May;65(5):700-709.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36575460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Genome Biol</w:t>
            </w:r>
          </w:p>
        </w:tc>
        <w:tc>
          <w:tcPr>
            <w:tcW w:type="dxa" w:w="864"/>
          </w:tcPr>
          <w:p>
            <w:r>
              <w:t>100960660</w:t>
            </w:r>
          </w:p>
        </w:tc>
        <w:tc>
          <w:tcPr>
            <w:tcW w:type="dxa" w:w="864"/>
          </w:tcPr>
          <w:p>
            <w:r>
              <w:t xml:space="preserve">Implicating genes, pleiotropy, and sexual dimorphism at blood lipid loci through </w:t>
            </w:r>
          </w:p>
        </w:tc>
        <w:tc>
          <w:tcPr>
            <w:tcW w:type="dxa" w:w="864"/>
          </w:tcPr>
          <w:p>
            <w:r>
              <w:t>https://doi.org/10.1186/s13059-022-02837-1</w:t>
            </w:r>
          </w:p>
        </w:tc>
        <w:tc>
          <w:tcPr>
            <w:tcW w:type="dxa" w:w="864"/>
          </w:tcPr>
          <w:p>
            <w:r>
              <w:t>Genome Biol. 2022 Dec 27;23(1):268. doi: 10.1186/s13059-022-02837-1.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36376532</w:t>
            </w:r>
          </w:p>
        </w:tc>
        <w:tc>
          <w:tcPr>
            <w:tcW w:type="dxa" w:w="864"/>
          </w:tcPr>
          <w:p>
            <w:r>
              <w:t>van der Laan SW et al.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Nature</w:t>
            </w:r>
          </w:p>
        </w:tc>
        <w:tc>
          <w:tcPr>
            <w:tcW w:type="dxa" w:w="864"/>
          </w:tcPr>
          <w:p>
            <w:r>
              <w:t>0410462</w:t>
            </w:r>
          </w:p>
        </w:tc>
        <w:tc>
          <w:tcPr>
            <w:tcW w:type="dxa" w:w="864"/>
          </w:tcPr>
          <w:p>
            <w:r>
              <w:t xml:space="preserve">Publisher Correction: Stroke genetics informs drug discovery and risk prediction </w:t>
            </w:r>
          </w:p>
        </w:tc>
        <w:tc>
          <w:tcPr>
            <w:tcW w:type="dxa" w:w="864"/>
          </w:tcPr>
          <w:p>
            <w:r>
              <w:t>https://doi.org/10.1038/s41586-022-05492-5</w:t>
            </w:r>
          </w:p>
        </w:tc>
        <w:tc>
          <w:tcPr>
            <w:tcW w:type="dxa" w:w="864"/>
          </w:tcPr>
          <w:p>
            <w:r>
              <w:t>Nature. 2022 Dec;612(7938):E7. doi: 10.1038/s41586-022-05492-5.</w:t>
            </w:r>
          </w:p>
        </w:tc>
        <w:tc>
          <w:tcPr>
            <w:tcW w:type="dxa" w:w="864"/>
          </w:tcPr>
          <w:p>
            <w:r>
              <w:t>Other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36224396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Nature</w:t>
            </w:r>
          </w:p>
        </w:tc>
        <w:tc>
          <w:tcPr>
            <w:tcW w:type="dxa" w:w="864"/>
          </w:tcPr>
          <w:p>
            <w:r>
              <w:t>0410462</w:t>
            </w:r>
          </w:p>
        </w:tc>
        <w:tc>
          <w:tcPr>
            <w:tcW w:type="dxa" w:w="864"/>
          </w:tcPr>
          <w:p>
            <w:r>
              <w:t>A saturated map of common genetic variants associated with human height.</w:t>
            </w:r>
          </w:p>
        </w:tc>
        <w:tc>
          <w:tcPr>
            <w:tcW w:type="dxa" w:w="864"/>
          </w:tcPr>
          <w:p>
            <w:r>
              <w:t>https://doi.org/10.1038/s41586-022-05275-y</w:t>
            </w:r>
          </w:p>
        </w:tc>
        <w:tc>
          <w:tcPr>
            <w:tcW w:type="dxa" w:w="864"/>
          </w:tcPr>
          <w:p>
            <w:r>
              <w:t xml:space="preserve">Nature. 2022 Oct;610(7933):704-712. doi: 10.1038/s41586-022-05275-y. Epub 2022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36180795</w:t>
            </w:r>
          </w:p>
        </w:tc>
        <w:tc>
          <w:tcPr>
            <w:tcW w:type="dxa" w:w="864"/>
          </w:tcPr>
          <w:p>
            <w:r>
              <w:t>van der Laan SW et al.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Nature</w:t>
            </w:r>
          </w:p>
        </w:tc>
        <w:tc>
          <w:tcPr>
            <w:tcW w:type="dxa" w:w="864"/>
          </w:tcPr>
          <w:p>
            <w:r>
              <w:t>0410462</w:t>
            </w:r>
          </w:p>
        </w:tc>
        <w:tc>
          <w:tcPr>
            <w:tcW w:type="dxa" w:w="864"/>
          </w:tcPr>
          <w:p>
            <w:r>
              <w:t>Stroke genetics informs drug discovery and risk prediction across ancestries.</w:t>
            </w:r>
          </w:p>
        </w:tc>
        <w:tc>
          <w:tcPr>
            <w:tcW w:type="dxa" w:w="864"/>
          </w:tcPr>
          <w:p>
            <w:r>
              <w:t>https://doi.org/10.1038/s41586-022-05165-3</w:t>
            </w:r>
          </w:p>
        </w:tc>
        <w:tc>
          <w:tcPr>
            <w:tcW w:type="dxa" w:w="864"/>
          </w:tcPr>
          <w:p>
            <w:r>
              <w:t xml:space="preserve">Nature. 2022 Nov;611(7934):115-123. doi: 10.1038/s41586-022-05165-3. Epub 2022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35931049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Am J Hum Genet</w:t>
            </w:r>
          </w:p>
        </w:tc>
        <w:tc>
          <w:tcPr>
            <w:tcW w:type="dxa" w:w="864"/>
          </w:tcPr>
          <w:p>
            <w:r>
              <w:t>0370475</w:t>
            </w:r>
          </w:p>
        </w:tc>
        <w:tc>
          <w:tcPr>
            <w:tcW w:type="dxa" w:w="864"/>
          </w:tcPr>
          <w:p>
            <w:r>
              <w:t xml:space="preserve">A multi-layer functional genomic analysis to understand noncoding genetic </w:t>
            </w:r>
          </w:p>
        </w:tc>
        <w:tc>
          <w:tcPr>
            <w:tcW w:type="dxa" w:w="864"/>
          </w:tcPr>
          <w:p>
            <w:r>
              <w:t>https://doi.org/10.1016/j.ajhg.2022.06.012</w:t>
            </w:r>
          </w:p>
        </w:tc>
        <w:tc>
          <w:tcPr>
            <w:tcW w:type="dxa" w:w="864"/>
          </w:tcPr>
          <w:p>
            <w:r>
              <w:t>Am J Hum Genet. 2022 Aug 4;109(8):1366-1387. doi: 10.1016/j.ajhg.2022.06.012.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35812313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Front Physiol</w:t>
            </w:r>
          </w:p>
        </w:tc>
        <w:tc>
          <w:tcPr>
            <w:tcW w:type="dxa" w:w="864"/>
          </w:tcPr>
          <w:p>
            <w:r>
              <w:t>101549006</w:t>
            </w:r>
          </w:p>
        </w:tc>
        <w:tc>
          <w:tcPr>
            <w:tcW w:type="dxa" w:w="864"/>
          </w:tcPr>
          <w:p>
            <w:r>
              <w:t xml:space="preserve">Associations of Polymorphisms in the Peroxisome Proliferator-Activated Receptor </w:t>
            </w:r>
          </w:p>
        </w:tc>
        <w:tc>
          <w:tcPr>
            <w:tcW w:type="dxa" w:w="864"/>
          </w:tcPr>
          <w:p>
            <w:r>
              <w:t>https://doi.org/10.3389/fphys.2022.909870</w:t>
            </w:r>
          </w:p>
        </w:tc>
        <w:tc>
          <w:tcPr>
            <w:tcW w:type="dxa" w:w="864"/>
          </w:tcPr>
          <w:p>
            <w:r>
              <w:t xml:space="preserve">Front Physiol. 2022 Jun 23;13:909870. doi: 10.3389/fphys.2022.909870. eCollection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35234888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Hum Mol Genet</w:t>
            </w:r>
          </w:p>
        </w:tc>
        <w:tc>
          <w:tcPr>
            <w:tcW w:type="dxa" w:w="864"/>
          </w:tcPr>
          <w:p>
            <w:r>
              <w:t>9208958</w:t>
            </w:r>
          </w:p>
        </w:tc>
        <w:tc>
          <w:tcPr>
            <w:tcW w:type="dxa" w:w="864"/>
          </w:tcPr>
          <w:p>
            <w:r>
              <w:t xml:space="preserve">Genetic and clinical determinants of abdominal aortic diameter: genome-wide </w:t>
            </w:r>
          </w:p>
        </w:tc>
        <w:tc>
          <w:tcPr>
            <w:tcW w:type="dxa" w:w="864"/>
          </w:tcPr>
          <w:p>
            <w:r>
              <w:t>https://doi.org/10.1093/hmg/ddac051</w:t>
            </w:r>
          </w:p>
        </w:tc>
        <w:tc>
          <w:tcPr>
            <w:tcW w:type="dxa" w:w="864"/>
          </w:tcPr>
          <w:p>
            <w:r>
              <w:t>Hum Mol Genet. 2022 Oct 10;31(20):3566-3579. doi: 10.1093/hmg/ddac051.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35211529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Front Cardiovasc Med</w:t>
            </w:r>
          </w:p>
        </w:tc>
        <w:tc>
          <w:tcPr>
            <w:tcW w:type="dxa" w:w="864"/>
          </w:tcPr>
          <w:p>
            <w:r>
              <w:t>101653388</w:t>
            </w:r>
          </w:p>
        </w:tc>
        <w:tc>
          <w:tcPr>
            <w:tcW w:type="dxa" w:w="864"/>
          </w:tcPr>
          <w:p>
            <w:r>
              <w:t>The Applications of Single-Cell RNA Sequencing in Atherosclerotic Disease.</w:t>
            </w:r>
          </w:p>
        </w:tc>
        <w:tc>
          <w:tcPr>
            <w:tcW w:type="dxa" w:w="864"/>
          </w:tcPr>
          <w:p>
            <w:r>
              <w:t>https://doi.org/10.3389/fcvm.2022.826103</w:t>
            </w:r>
          </w:p>
        </w:tc>
        <w:tc>
          <w:tcPr>
            <w:tcW w:type="dxa" w:w="864"/>
          </w:tcPr>
          <w:p>
            <w:r>
              <w:t xml:space="preserve">Front Cardiovasc Med. 2022 Feb 8;9:826103. doi: 10.3389/fcvm.2022.826103.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35174364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Eur Heart J Open</w:t>
            </w:r>
          </w:p>
        </w:tc>
        <w:tc>
          <w:tcPr>
            <w:tcW w:type="dxa" w:w="864"/>
          </w:tcPr>
          <w:p>
            <w:r>
              <w:t>9918282081406676</w:t>
            </w:r>
          </w:p>
        </w:tc>
        <w:tc>
          <w:tcPr>
            <w:tcW w:type="dxa" w:w="864"/>
          </w:tcPr>
          <w:p>
            <w:r>
              <w:t xml:space="preserve">Intersecting single-cell transcriptomics and genome-wide association studies </w:t>
            </w:r>
          </w:p>
        </w:tc>
        <w:tc>
          <w:tcPr>
            <w:tcW w:type="dxa" w:w="864"/>
          </w:tcPr>
          <w:p>
            <w:r>
              <w:t>https://doi.org/10.1093/ehjopen/oeab043</w:t>
            </w:r>
          </w:p>
        </w:tc>
        <w:tc>
          <w:tcPr>
            <w:tcW w:type="dxa" w:w="864"/>
          </w:tcPr>
          <w:p>
            <w:r>
              <w:t xml:space="preserve">Eur Heart J Open. 2021 Dec 21;2(1):oeab043. doi: 10.1093/ehjopen/oeab043.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34887591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Nature</w:t>
            </w:r>
          </w:p>
        </w:tc>
        <w:tc>
          <w:tcPr>
            <w:tcW w:type="dxa" w:w="864"/>
          </w:tcPr>
          <w:p>
            <w:r>
              <w:t>0410462</w:t>
            </w:r>
          </w:p>
        </w:tc>
        <w:tc>
          <w:tcPr>
            <w:tcW w:type="dxa" w:w="864"/>
          </w:tcPr>
          <w:p>
            <w:r>
              <w:t>The power of genetic diversity in genome-wide association studies of lipids.</w:t>
            </w:r>
          </w:p>
        </w:tc>
        <w:tc>
          <w:tcPr>
            <w:tcW w:type="dxa" w:w="864"/>
          </w:tcPr>
          <w:p>
            <w:r>
              <w:t>https://doi.org/10.1038/s41586-021-04064-3</w:t>
            </w:r>
          </w:p>
        </w:tc>
        <w:tc>
          <w:tcPr>
            <w:tcW w:type="dxa" w:w="864"/>
          </w:tcPr>
          <w:p>
            <w:r>
              <w:t xml:space="preserve">Nature. 2021 Dec;600(7890):675-679. doi: 10.1038/s41586-021-04064-3. Epub 2021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34871816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Enhanced single-cell RNA-seq workflow reveals coronary artery disease cellular </w:t>
            </w:r>
          </w:p>
        </w:tc>
        <w:tc>
          <w:tcPr>
            <w:tcW w:type="dxa" w:w="864"/>
          </w:tcPr>
          <w:p>
            <w:r>
              <w:t>https://doi.org/10.1016/j.atherosclerosis.2021.11.025</w:t>
            </w:r>
          </w:p>
        </w:tc>
        <w:tc>
          <w:tcPr>
            <w:tcW w:type="dxa" w:w="864"/>
          </w:tcPr>
          <w:p>
            <w:r>
              <w:t xml:space="preserve">Atherosclerosis. 2022 Jan;340:12-22. doi: 10.1016/j.atherosclerosis.2021.11.025.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33959646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Front Cardiovasc Med</w:t>
            </w:r>
          </w:p>
        </w:tc>
        <w:tc>
          <w:tcPr>
            <w:tcW w:type="dxa" w:w="864"/>
          </w:tcPr>
          <w:p>
            <w:r>
              <w:t>101653388</w:t>
            </w:r>
          </w:p>
        </w:tc>
        <w:tc>
          <w:tcPr>
            <w:tcW w:type="dxa" w:w="864"/>
          </w:tcPr>
          <w:p>
            <w:r>
              <w:t xml:space="preserve">Common Variants Associated With OSMR Expression Contribute to Carotid Plaque </w:t>
            </w:r>
          </w:p>
        </w:tc>
        <w:tc>
          <w:tcPr>
            <w:tcW w:type="dxa" w:w="864"/>
          </w:tcPr>
          <w:p>
            <w:r>
              <w:t>https://doi.org/10.3389/fcvm.2021.658915</w:t>
            </w:r>
          </w:p>
        </w:tc>
        <w:tc>
          <w:tcPr>
            <w:tcW w:type="dxa" w:w="864"/>
          </w:tcPr>
          <w:p>
            <w:r>
              <w:t xml:space="preserve">Front Cardiovasc Med. 2021 Apr 20;8:658915. doi: 10.3389/fcvm.2021.658915.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33827260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Arterioscler Thromb Vasc Biol</w:t>
            </w:r>
          </w:p>
        </w:tc>
        <w:tc>
          <w:tcPr>
            <w:tcW w:type="dxa" w:w="864"/>
          </w:tcPr>
          <w:p>
            <w:r>
              <w:t>9505803</w:t>
            </w:r>
          </w:p>
        </w:tc>
        <w:tc>
          <w:tcPr>
            <w:tcW w:type="dxa" w:w="864"/>
          </w:tcPr>
          <w:p>
            <w:r>
              <w:t xml:space="preserve">Monocyte-Chemoattractant Protein-1 Levels in Human Atherosclerotic Lesions </w:t>
            </w:r>
          </w:p>
        </w:tc>
        <w:tc>
          <w:tcPr>
            <w:tcW w:type="dxa" w:w="864"/>
          </w:tcPr>
          <w:p>
            <w:r>
              <w:t>https://doi.org/10.1161/ATVBAHA.121.316091</w:t>
            </w:r>
          </w:p>
        </w:tc>
        <w:tc>
          <w:tcPr>
            <w:tcW w:type="dxa" w:w="864"/>
          </w:tcPr>
          <w:p>
            <w:r>
              <w:t xml:space="preserve">Arterioscler Thromb Vasc Biol. 2021 Jun;41(6):2038-2048.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33804309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J Clin Med</w:t>
            </w:r>
          </w:p>
        </w:tc>
        <w:tc>
          <w:tcPr>
            <w:tcW w:type="dxa" w:w="864"/>
          </w:tcPr>
          <w:p>
            <w:r>
              <w:t>101606588</w:t>
            </w:r>
          </w:p>
        </w:tc>
        <w:tc>
          <w:tcPr>
            <w:tcW w:type="dxa" w:w="864"/>
          </w:tcPr>
          <w:p>
            <w:r>
              <w:t xml:space="preserve">Common Genetic Variation in MC4R Does Not Affect Atherosclerotic Plaque </w:t>
            </w:r>
          </w:p>
        </w:tc>
        <w:tc>
          <w:tcPr>
            <w:tcW w:type="dxa" w:w="864"/>
          </w:tcPr>
          <w:p>
            <w:r>
              <w:t>https://doi.org/10.3390/jcm10050932</w:t>
            </w:r>
          </w:p>
        </w:tc>
        <w:tc>
          <w:tcPr>
            <w:tcW w:type="dxa" w:w="864"/>
          </w:tcPr>
          <w:p>
            <w:r>
              <w:t>J Clin Med. 2021 Mar 1;10(5):932. doi: 10.3390/jcm10050932.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33185739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Basic Res Cardiol</w:t>
            </w:r>
          </w:p>
        </w:tc>
        <w:tc>
          <w:tcPr>
            <w:tcW w:type="dxa" w:w="864"/>
          </w:tcPr>
          <w:p>
            <w:r>
              <w:t>0360342</w:t>
            </w:r>
          </w:p>
        </w:tc>
        <w:tc>
          <w:tcPr>
            <w:tcW w:type="dxa" w:w="864"/>
          </w:tcPr>
          <w:p>
            <w:r>
              <w:t>Functional investigation of the coronary artery disease gene SVEP1.</w:t>
            </w:r>
          </w:p>
        </w:tc>
        <w:tc>
          <w:tcPr>
            <w:tcW w:type="dxa" w:w="864"/>
          </w:tcPr>
          <w:p>
            <w:r>
              <w:t>https://doi.org/10.1007/s00395-020-00828-6</w:t>
            </w:r>
          </w:p>
        </w:tc>
        <w:tc>
          <w:tcPr>
            <w:tcW w:type="dxa" w:w="864"/>
          </w:tcPr>
          <w:p>
            <w:r>
              <w:t>Basic Res Cardiol. 2020 Nov 13;115(6):67. doi: 10.1007/s00395-020-00828-6.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32981416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Circ Res</w:t>
            </w:r>
          </w:p>
        </w:tc>
        <w:tc>
          <w:tcPr>
            <w:tcW w:type="dxa" w:w="864"/>
          </w:tcPr>
          <w:p>
            <w:r>
              <w:t>0047103</w:t>
            </w:r>
          </w:p>
        </w:tc>
        <w:tc>
          <w:tcPr>
            <w:tcW w:type="dxa" w:w="864"/>
          </w:tcPr>
          <w:p>
            <w:r>
              <w:t>Microanatomy of the Human Atherosclerotic Plaque by Single-Cell Transcriptomics.</w:t>
            </w:r>
          </w:p>
        </w:tc>
        <w:tc>
          <w:tcPr>
            <w:tcW w:type="dxa" w:w="864"/>
          </w:tcPr>
          <w:p>
            <w:r>
              <w:t>https://doi.org/10.1161/CIRCRESAHA.120.316770</w:t>
            </w:r>
          </w:p>
        </w:tc>
        <w:tc>
          <w:tcPr>
            <w:tcW w:type="dxa" w:w="864"/>
          </w:tcPr>
          <w:p>
            <w:r>
              <w:t xml:space="preserve">Circ Res. 2020 Nov 6;127(11):1437-1455. doi: 10.1161/CIRCRESAHA.120.316770.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32654539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Circulation</w:t>
            </w:r>
          </w:p>
        </w:tc>
        <w:tc>
          <w:tcPr>
            <w:tcW w:type="dxa" w:w="864"/>
          </w:tcPr>
          <w:p>
            <w:r>
              <w:t>0147763</w:t>
            </w:r>
          </w:p>
        </w:tc>
        <w:tc>
          <w:tcPr>
            <w:tcW w:type="dxa" w:w="864"/>
          </w:tcPr>
          <w:p>
            <w:r>
              <w:t xml:space="preserve">Association of Factor V Leiden With Subsequent Atherothrombotic Events: A </w:t>
            </w:r>
          </w:p>
        </w:tc>
        <w:tc>
          <w:tcPr>
            <w:tcW w:type="dxa" w:w="864"/>
          </w:tcPr>
          <w:p>
            <w:r>
              <w:t>https://doi.org/10.1161/CIRCULATIONAHA.119.045526</w:t>
            </w:r>
          </w:p>
        </w:tc>
        <w:tc>
          <w:tcPr>
            <w:tcW w:type="dxa" w:w="864"/>
          </w:tcPr>
          <w:p>
            <w:r>
              <w:t xml:space="preserve">Circulation. 2020 Aug 11;142(6):546-555. doi: 10.1161/CIRCULATIONAHA.119.045526.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32624175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Family history and polygenic risk of cardiovascular disease: Independent factors </w:t>
            </w:r>
          </w:p>
        </w:tc>
        <w:tc>
          <w:tcPr>
            <w:tcW w:type="dxa" w:w="864"/>
          </w:tcPr>
          <w:p>
            <w:r>
              <w:t>https://doi.org/10.1016/j.atherosclerosis.2020.04.013</w:t>
            </w:r>
          </w:p>
        </w:tc>
        <w:tc>
          <w:tcPr>
            <w:tcW w:type="dxa" w:w="864"/>
          </w:tcPr>
          <w:p>
            <w:r>
              <w:t xml:space="preserve">Atherosclerosis. 2020 Aug;307:121-129.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31893970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Circ Res</w:t>
            </w:r>
          </w:p>
        </w:tc>
        <w:tc>
          <w:tcPr>
            <w:tcW w:type="dxa" w:w="864"/>
          </w:tcPr>
          <w:p>
            <w:r>
              <w:t>0047103</w:t>
            </w:r>
          </w:p>
        </w:tc>
        <w:tc>
          <w:tcPr>
            <w:tcW w:type="dxa" w:w="864"/>
          </w:tcPr>
          <w:p>
            <w:r>
              <w:t xml:space="preserve">PCSK6 Is a Key Protease in the Control of Smooth Muscle Cell Function in Vascular </w:t>
            </w:r>
          </w:p>
        </w:tc>
        <w:tc>
          <w:tcPr>
            <w:tcW w:type="dxa" w:w="864"/>
          </w:tcPr>
          <w:p>
            <w:r>
              <w:t>https://doi.org/10.1161/CIRCRESAHA.119.316063</w:t>
            </w:r>
          </w:p>
        </w:tc>
        <w:tc>
          <w:tcPr>
            <w:tcW w:type="dxa" w:w="864"/>
          </w:tcPr>
          <w:p>
            <w:r>
              <w:t xml:space="preserve">Circ Res. 2020 Feb 28;126(5):571-585. doi: 10.1161/CIRCRESAHA.119.316063.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31673082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Nat Commun</w:t>
            </w:r>
          </w:p>
        </w:tc>
        <w:tc>
          <w:tcPr>
            <w:tcW w:type="dxa" w:w="864"/>
          </w:tcPr>
          <w:p>
            <w:r>
              <w:t>101528555</w:t>
            </w:r>
          </w:p>
        </w:tc>
        <w:tc>
          <w:tcPr>
            <w:tcW w:type="dxa" w:w="864"/>
          </w:tcPr>
          <w:p>
            <w:r>
              <w:t>Associations of autozygosity with a broad range of human phenotypes.</w:t>
            </w:r>
          </w:p>
        </w:tc>
        <w:tc>
          <w:tcPr>
            <w:tcW w:type="dxa" w:w="864"/>
          </w:tcPr>
          <w:p>
            <w:r>
              <w:t>https://doi.org/10.1038/s41467-019-12283-6</w:t>
            </w:r>
          </w:p>
        </w:tc>
        <w:tc>
          <w:tcPr>
            <w:tcW w:type="dxa" w:w="864"/>
          </w:tcPr>
          <w:p>
            <w:r>
              <w:t>Nat Commun. 2019 Oct 31;10(1):4957. doi: 10.1038/s41467-019-12283-6.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31160810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Nat Genet</w:t>
            </w:r>
          </w:p>
        </w:tc>
        <w:tc>
          <w:tcPr>
            <w:tcW w:type="dxa" w:w="864"/>
          </w:tcPr>
          <w:p>
            <w:r>
              <w:t>9216904</w:t>
            </w:r>
          </w:p>
        </w:tc>
        <w:tc>
          <w:tcPr>
            <w:tcW w:type="dxa" w:w="864"/>
          </w:tcPr>
          <w:p>
            <w:r>
              <w:t xml:space="preserve">Publisher Correction: Multiancestry genome-wide association study of 520,000 </w:t>
            </w:r>
          </w:p>
        </w:tc>
        <w:tc>
          <w:tcPr>
            <w:tcW w:type="dxa" w:w="864"/>
          </w:tcPr>
          <w:p>
            <w:r>
              <w:t>https://doi.org/10.1038/s41588-019-0449-0</w:t>
            </w:r>
          </w:p>
        </w:tc>
        <w:tc>
          <w:tcPr>
            <w:tcW w:type="dxa" w:w="864"/>
          </w:tcPr>
          <w:p>
            <w:r>
              <w:t>Nat Genet. 2019 Jul;51(7):1192-1193. doi: 10.1038/s41588-019-0449-0.</w:t>
            </w:r>
          </w:p>
        </w:tc>
        <w:tc>
          <w:tcPr>
            <w:tcW w:type="dxa" w:w="864"/>
          </w:tcPr>
          <w:p>
            <w:r>
              <w:t>Other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30897348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Circ Genom Precis Med</w:t>
            </w:r>
          </w:p>
        </w:tc>
        <w:tc>
          <w:tcPr>
            <w:tcW w:type="dxa" w:w="864"/>
          </w:tcPr>
          <w:p>
            <w:r>
              <w:t>101714113</w:t>
            </w:r>
          </w:p>
        </w:tc>
        <w:tc>
          <w:tcPr>
            <w:tcW w:type="dxa" w:w="864"/>
          </w:tcPr>
          <w:p>
            <w:r>
              <w:t>Association of Chromosome 9p21 With Subsequent Coronary Heart Disease Events.</w:t>
            </w:r>
          </w:p>
        </w:tc>
        <w:tc>
          <w:tcPr>
            <w:tcW w:type="dxa" w:w="864"/>
          </w:tcPr>
          <w:p>
            <w:r>
              <w:t>https://doi.org/10.1161/CIRCGEN.119.002471</w:t>
            </w:r>
          </w:p>
        </w:tc>
        <w:tc>
          <w:tcPr>
            <w:tcW w:type="dxa" w:w="864"/>
          </w:tcPr>
          <w:p>
            <w:r>
              <w:t xml:space="preserve">Circ Genom Precis Med. 2019 Apr;12(4):e002471. doi: 10.1161/CIRCGEN.119.002471.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30896328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Circ Genom Precis Med</w:t>
            </w:r>
          </w:p>
        </w:tc>
        <w:tc>
          <w:tcPr>
            <w:tcW w:type="dxa" w:w="864"/>
          </w:tcPr>
          <w:p>
            <w:r>
              <w:t>101714113</w:t>
            </w:r>
          </w:p>
        </w:tc>
        <w:tc>
          <w:tcPr>
            <w:tcW w:type="dxa" w:w="864"/>
          </w:tcPr>
          <w:p>
            <w:r>
              <w:t>Subsequent Event Risk in Individuals With Established Coronary Heart Disease.</w:t>
            </w:r>
          </w:p>
        </w:tc>
        <w:tc>
          <w:tcPr>
            <w:tcW w:type="dxa" w:w="864"/>
          </w:tcPr>
          <w:p>
            <w:r>
              <w:t>https://doi.org/10.1161/CIRCGEN.119.002470</w:t>
            </w:r>
          </w:p>
        </w:tc>
        <w:tc>
          <w:tcPr>
            <w:tcW w:type="dxa" w:w="864"/>
          </w:tcPr>
          <w:p>
            <w:r>
              <w:t xml:space="preserve">Circ Genom Precis Med. 2019 Apr;12(4):e002470. doi: 10.1161/CIRCGEN.119.002470.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30629987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J Mol Cell Cardiol</w:t>
            </w:r>
          </w:p>
        </w:tc>
        <w:tc>
          <w:tcPr>
            <w:tcW w:type="dxa" w:w="864"/>
          </w:tcPr>
          <w:p>
            <w:r>
              <w:t>0262322</w:t>
            </w:r>
          </w:p>
        </w:tc>
        <w:tc>
          <w:tcPr>
            <w:tcW w:type="dxa" w:w="864"/>
          </w:tcPr>
          <w:p>
            <w:r>
              <w:t xml:space="preserve">Circulating CD14(+)CD16(-) classical monocytes do not associate with a vulnerable </w:t>
            </w:r>
          </w:p>
        </w:tc>
        <w:tc>
          <w:tcPr>
            <w:tcW w:type="dxa" w:w="864"/>
          </w:tcPr>
          <w:p>
            <w:r>
              <w:t>https://doi.org/10.1016/j.yjmcc.2019.01.002</w:t>
            </w:r>
          </w:p>
        </w:tc>
        <w:tc>
          <w:tcPr>
            <w:tcW w:type="dxa" w:w="864"/>
          </w:tcPr>
          <w:p>
            <w:r>
              <w:t xml:space="preserve">J Mol Cell Cardiol. 2019 Feb;127:260-269. doi: 10.1016/j.yjmcc.2019.01.002.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30354329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2018</w:t>
            </w:r>
          </w:p>
        </w:tc>
        <w:tc>
          <w:tcPr>
            <w:tcW w:type="dxa" w:w="864"/>
          </w:tcPr>
          <w:p>
            <w:r>
              <w:t>Circ Genom Precis Med</w:t>
            </w:r>
          </w:p>
        </w:tc>
        <w:tc>
          <w:tcPr>
            <w:tcW w:type="dxa" w:w="864"/>
          </w:tcPr>
          <w:p>
            <w:r>
              <w:t>101714113</w:t>
            </w:r>
          </w:p>
        </w:tc>
        <w:tc>
          <w:tcPr>
            <w:tcW w:type="dxa" w:w="864"/>
          </w:tcPr>
          <w:p>
            <w:r>
              <w:t xml:space="preserve">Genetic Susceptibility Loci for Cardiovascular Disease and Their Impact on </w:t>
            </w:r>
          </w:p>
        </w:tc>
        <w:tc>
          <w:tcPr>
            <w:tcW w:type="dxa" w:w="864"/>
          </w:tcPr>
          <w:p>
            <w:r>
              <w:t>https://doi.org/10.1161/CIRCGEN.118.002115</w:t>
            </w:r>
          </w:p>
        </w:tc>
        <w:tc>
          <w:tcPr>
            <w:tcW w:type="dxa" w:w="864"/>
          </w:tcPr>
          <w:p>
            <w:r>
              <w:t>Circ Genom Precis Med. 2018 Sep;11(9):e002115. doi: 10.1161/CIRCGEN.118.002115.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30354327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2018</w:t>
            </w:r>
          </w:p>
        </w:tc>
        <w:tc>
          <w:tcPr>
            <w:tcW w:type="dxa" w:w="864"/>
          </w:tcPr>
          <w:p>
            <w:r>
              <w:t>Circ Genom Precis Med</w:t>
            </w:r>
          </w:p>
        </w:tc>
        <w:tc>
          <w:tcPr>
            <w:tcW w:type="dxa" w:w="864"/>
          </w:tcPr>
          <w:p>
            <w:r>
              <w:t>101714113</w:t>
            </w:r>
          </w:p>
        </w:tc>
        <w:tc>
          <w:tcPr>
            <w:tcW w:type="dxa" w:w="864"/>
          </w:tcPr>
          <w:p>
            <w:r>
              <w:t>Smoking is Associated to DNA Methylation in Atherosclerotic Carotid Lesions.</w:t>
            </w:r>
          </w:p>
        </w:tc>
        <w:tc>
          <w:tcPr>
            <w:tcW w:type="dxa" w:w="864"/>
          </w:tcPr>
          <w:p>
            <w:r>
              <w:t>https://doi.org/10.1161/CIRCGEN.117.002030</w:t>
            </w:r>
          </w:p>
        </w:tc>
        <w:tc>
          <w:tcPr>
            <w:tcW w:type="dxa" w:w="864"/>
          </w:tcPr>
          <w:p>
            <w:r>
              <w:t>Circ Genom Precis Med. 2018 Sep;11(9):e002030. doi: 10.1161/CIRCGEN.117.002030.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30052805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Cardiovasc Res</w:t>
            </w:r>
          </w:p>
        </w:tc>
        <w:tc>
          <w:tcPr>
            <w:tcW w:type="dxa" w:w="864"/>
          </w:tcPr>
          <w:p>
            <w:r>
              <w:t>0077427</w:t>
            </w:r>
          </w:p>
        </w:tc>
        <w:tc>
          <w:tcPr>
            <w:tcW w:type="dxa" w:w="864"/>
          </w:tcPr>
          <w:p>
            <w:r>
              <w:t xml:space="preserve">Testosterone to oestradiol ratio reflects systemic and plaque inflammation and </w:t>
            </w:r>
          </w:p>
        </w:tc>
        <w:tc>
          <w:tcPr>
            <w:tcW w:type="dxa" w:w="864"/>
          </w:tcPr>
          <w:p>
            <w:r>
              <w:t>https://doi.org/10.1093/cvr/cvy188</w:t>
            </w:r>
          </w:p>
        </w:tc>
        <w:tc>
          <w:tcPr>
            <w:tcW w:type="dxa" w:w="864"/>
          </w:tcPr>
          <w:p>
            <w:r>
              <w:t>Cardiovasc Res. 2019 Feb 1;115(2):453-462. doi: 10.1093/cvr/cvy188.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29800275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2018</w:t>
            </w:r>
          </w:p>
        </w:tc>
        <w:tc>
          <w:tcPr>
            <w:tcW w:type="dxa" w:w="864"/>
          </w:tcPr>
          <w:p>
            <w:r>
              <w:t>Cardiovasc Res</w:t>
            </w:r>
          </w:p>
        </w:tc>
        <w:tc>
          <w:tcPr>
            <w:tcW w:type="dxa" w:w="864"/>
          </w:tcPr>
          <w:p>
            <w:r>
              <w:t>0077427</w:t>
            </w:r>
          </w:p>
        </w:tc>
        <w:tc>
          <w:tcPr>
            <w:tcW w:type="dxa" w:w="864"/>
          </w:tcPr>
          <w:p>
            <w:r>
              <w:t>From lipid locus to drug target through human genomics.</w:t>
            </w:r>
          </w:p>
        </w:tc>
        <w:tc>
          <w:tcPr>
            <w:tcW w:type="dxa" w:w="864"/>
          </w:tcPr>
          <w:p>
            <w:r>
              <w:t>https://doi.org/10.1093/cvr/cvy120</w:t>
            </w:r>
          </w:p>
        </w:tc>
        <w:tc>
          <w:tcPr>
            <w:tcW w:type="dxa" w:w="864"/>
          </w:tcPr>
          <w:p>
            <w:r>
              <w:t>Cardiovasc Res. 2018 Jul 15;114(9):1258-1270. doi: 10.1093/cvr/cvy120.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29531354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2018</w:t>
            </w:r>
          </w:p>
        </w:tc>
        <w:tc>
          <w:tcPr>
            <w:tcW w:type="dxa" w:w="864"/>
          </w:tcPr>
          <w:p>
            <w:r>
              <w:t>Nat Genet</w:t>
            </w:r>
          </w:p>
        </w:tc>
        <w:tc>
          <w:tcPr>
            <w:tcW w:type="dxa" w:w="864"/>
          </w:tcPr>
          <w:p>
            <w:r>
              <w:t>9216904</w:t>
            </w:r>
          </w:p>
        </w:tc>
        <w:tc>
          <w:tcPr>
            <w:tcW w:type="dxa" w:w="864"/>
          </w:tcPr>
          <w:p>
            <w:r>
              <w:t xml:space="preserve">Multiancestry genome-wide association study of 520,000 subjects identifies 32 </w:t>
            </w:r>
          </w:p>
        </w:tc>
        <w:tc>
          <w:tcPr>
            <w:tcW w:type="dxa" w:w="864"/>
          </w:tcPr>
          <w:p>
            <w:r>
              <w:t>https://doi.org/10.1038/s41588-018-0058-3</w:t>
            </w:r>
          </w:p>
        </w:tc>
        <w:tc>
          <w:tcPr>
            <w:tcW w:type="dxa" w:w="864"/>
          </w:tcPr>
          <w:p>
            <w:r>
              <w:t xml:space="preserve">Nat Genet. 2018 Apr;50(4):524-537. doi: 10.1038/s41588-018-0058-3. Epub 2018 Mar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29467471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2018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 xml:space="preserve">Network analysis of coronary artery disease risk genes elucidates disease </w:t>
            </w:r>
          </w:p>
        </w:tc>
        <w:tc>
          <w:tcPr>
            <w:tcW w:type="dxa" w:w="864"/>
          </w:tcPr>
          <w:p>
            <w:r>
              <w:t>https://doi.org/10.1038/s41598-018-20721-6</w:t>
            </w:r>
          </w:p>
        </w:tc>
        <w:tc>
          <w:tcPr>
            <w:tcW w:type="dxa" w:w="864"/>
          </w:tcPr>
          <w:p>
            <w:r>
              <w:t>Sci Rep. 2018 Feb 21;8(1):3434. doi: 10.1038/s41598-018-20721-6.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29024865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2017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Impaired kidney function is associated with intraplaque hemorrhage in patients </w:t>
            </w:r>
          </w:p>
        </w:tc>
        <w:tc>
          <w:tcPr>
            <w:tcW w:type="dxa" w:w="864"/>
          </w:tcPr>
          <w:p>
            <w:r>
              <w:t>https://doi.org/10.1016/j.atherosclerosis.2017.09.025</w:t>
            </w:r>
          </w:p>
        </w:tc>
        <w:tc>
          <w:tcPr>
            <w:tcW w:type="dxa" w:w="864"/>
          </w:tcPr>
          <w:p>
            <w:r>
              <w:t xml:space="preserve">Atherosclerosis. 2017 Nov;266:128-135.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28768751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2017</w:t>
            </w:r>
          </w:p>
        </w:tc>
        <w:tc>
          <w:tcPr>
            <w:tcW w:type="dxa" w:w="864"/>
          </w:tcPr>
          <w:p>
            <w:r>
              <w:t>Circ Cardiovasc Genet</w:t>
            </w:r>
          </w:p>
        </w:tc>
        <w:tc>
          <w:tcPr>
            <w:tcW w:type="dxa" w:w="864"/>
          </w:tcPr>
          <w:p>
            <w:r>
              <w:t>101489144</w:t>
            </w:r>
          </w:p>
        </w:tc>
        <w:tc>
          <w:tcPr>
            <w:tcW w:type="dxa" w:w="864"/>
          </w:tcPr>
          <w:p>
            <w:r>
              <w:t xml:space="preserve">Loss of Y Chromosome in Blood Is Associated With Major Cardiovascular Events </w:t>
            </w:r>
          </w:p>
        </w:tc>
        <w:tc>
          <w:tcPr>
            <w:tcW w:type="dxa" w:w="864"/>
          </w:tcPr>
          <w:p>
            <w:r>
              <w:t>https://doi.org/10.1161/CIRCGENETICS.116.001544</w:t>
            </w:r>
          </w:p>
        </w:tc>
        <w:tc>
          <w:tcPr>
            <w:tcW w:type="dxa" w:w="864"/>
          </w:tcPr>
          <w:p>
            <w:r>
              <w:t xml:space="preserve">Circ Cardiovasc Genet. 2017 Aug;10(4):e001544.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28613276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2017</w:t>
            </w:r>
          </w:p>
        </w:tc>
        <w:tc>
          <w:tcPr>
            <w:tcW w:type="dxa" w:w="864"/>
          </w:tcPr>
          <w:p>
            <w:r>
              <w:t>Nat Commun</w:t>
            </w:r>
          </w:p>
        </w:tc>
        <w:tc>
          <w:tcPr>
            <w:tcW w:type="dxa" w:w="864"/>
          </w:tcPr>
          <w:p>
            <w:r>
              <w:t>101528555</w:t>
            </w:r>
          </w:p>
        </w:tc>
        <w:tc>
          <w:tcPr>
            <w:tcW w:type="dxa" w:w="864"/>
          </w:tcPr>
          <w:p>
            <w:r>
              <w:t xml:space="preserve">Genetic loci associated with heart rate variability and their effects on cardiac </w:t>
            </w:r>
          </w:p>
        </w:tc>
        <w:tc>
          <w:tcPr>
            <w:tcW w:type="dxa" w:w="864"/>
          </w:tcPr>
          <w:p>
            <w:r>
              <w:t>https://doi.org/10.1038/ncomms15805</w:t>
            </w:r>
          </w:p>
        </w:tc>
        <w:tc>
          <w:tcPr>
            <w:tcW w:type="dxa" w:w="864"/>
          </w:tcPr>
          <w:p>
            <w:r>
              <w:t>Nat Commun. 2017 Jun 14;8:15805. doi: 10.1038/ncomms15805.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28443625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2017</w:t>
            </w:r>
          </w:p>
        </w:tc>
        <w:tc>
          <w:tcPr>
            <w:tcW w:type="dxa" w:w="864"/>
          </w:tcPr>
          <w:p>
            <w:r>
              <w:t>Nat Commun</w:t>
            </w:r>
          </w:p>
        </w:tc>
        <w:tc>
          <w:tcPr>
            <w:tcW w:type="dxa" w:w="864"/>
          </w:tcPr>
          <w:p>
            <w:r>
              <w:t>101528555</w:t>
            </w:r>
          </w:p>
        </w:tc>
        <w:tc>
          <w:tcPr>
            <w:tcW w:type="dxa" w:w="864"/>
          </w:tcPr>
          <w:p>
            <w:r>
              <w:t xml:space="preserve">Genome-wide meta-analysis of 241,258 adults accounting for smoking behaviour </w:t>
            </w:r>
          </w:p>
        </w:tc>
        <w:tc>
          <w:tcPr>
            <w:tcW w:type="dxa" w:w="864"/>
          </w:tcPr>
          <w:p>
            <w:r>
              <w:t>https://doi.org/10.1038/ncomms14977</w:t>
            </w:r>
          </w:p>
        </w:tc>
        <w:tc>
          <w:tcPr>
            <w:tcW w:type="dxa" w:w="864"/>
          </w:tcPr>
          <w:p>
            <w:r>
              <w:t>Nat Commun. 2017 Apr 26;8:14977. doi: 10.1038/ncomms14977.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28265093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2017</w:t>
            </w:r>
          </w:p>
        </w:tc>
        <w:tc>
          <w:tcPr>
            <w:tcW w:type="dxa" w:w="864"/>
          </w:tcPr>
          <w:p>
            <w:r>
              <w:t>Proc Natl Acad Sci U S A</w:t>
            </w:r>
          </w:p>
        </w:tc>
        <w:tc>
          <w:tcPr>
            <w:tcW w:type="dxa" w:w="864"/>
          </w:tcPr>
          <w:p>
            <w:r>
              <w:t>7505876</w:t>
            </w:r>
          </w:p>
        </w:tc>
        <w:tc>
          <w:tcPr>
            <w:tcW w:type="dxa" w:w="864"/>
          </w:tcPr>
          <w:p>
            <w:r>
              <w:t>Common coding variant in SERPINA1 increases the risk for large artery stroke.</w:t>
            </w:r>
          </w:p>
        </w:tc>
        <w:tc>
          <w:tcPr>
            <w:tcW w:type="dxa" w:w="864"/>
          </w:tcPr>
          <w:p>
            <w:r>
              <w:t>https://doi.org/10.1073/pnas.1616301114</w:t>
            </w:r>
          </w:p>
        </w:tc>
        <w:tc>
          <w:tcPr>
            <w:tcW w:type="dxa" w:w="864"/>
          </w:tcPr>
          <w:p>
            <w:r>
              <w:t xml:space="preserve">Proc Natl Acad Sci U S A. 2017 Apr 4;114(14):3613-3618.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28238413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2017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Genetic variation within the Y chromosome is not associated with histological </w:t>
            </w:r>
          </w:p>
        </w:tc>
        <w:tc>
          <w:tcPr>
            <w:tcW w:type="dxa" w:w="864"/>
          </w:tcPr>
          <w:p>
            <w:r>
              <w:t>https://doi.org/10.1016/j.atherosclerosis.2017.02.011</w:t>
            </w:r>
          </w:p>
        </w:tc>
        <w:tc>
          <w:tcPr>
            <w:tcW w:type="dxa" w:w="864"/>
          </w:tcPr>
          <w:p>
            <w:r>
              <w:t xml:space="preserve">Atherosclerosis. 2017 Apr;259:114-119.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28146470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2017</w:t>
            </w:r>
          </w:p>
        </w:tc>
        <w:tc>
          <w:tcPr>
            <w:tcW w:type="dxa" w:w="864"/>
          </w:tcPr>
          <w:p>
            <w:r>
              <w:t>Nature</w:t>
            </w:r>
          </w:p>
        </w:tc>
        <w:tc>
          <w:tcPr>
            <w:tcW w:type="dxa" w:w="864"/>
          </w:tcPr>
          <w:p>
            <w:r>
              <w:t>0410462</w:t>
            </w:r>
          </w:p>
        </w:tc>
        <w:tc>
          <w:tcPr>
            <w:tcW w:type="dxa" w:w="864"/>
          </w:tcPr>
          <w:p>
            <w:r>
              <w:t>Rare and low-frequency coding variants alter human adult height.</w:t>
            </w:r>
          </w:p>
        </w:tc>
        <w:tc>
          <w:tcPr>
            <w:tcW w:type="dxa" w:w="864"/>
          </w:tcPr>
          <w:p>
            <w:r>
              <w:t>https://doi.org/10.1038/nature21039</w:t>
            </w:r>
          </w:p>
        </w:tc>
        <w:tc>
          <w:tcPr>
            <w:tcW w:type="dxa" w:w="864"/>
          </w:tcPr>
          <w:p>
            <w:r>
              <w:t>Nature. 2017 Feb 9;542(7640):186-190. doi: 10.1038/nature21039. Epub 2017 Feb 1.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27798627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2016</w:t>
            </w:r>
          </w:p>
        </w:tc>
        <w:tc>
          <w:tcPr>
            <w:tcW w:type="dxa" w:w="864"/>
          </w:tcPr>
          <w:p>
            <w:r>
              <w:t>Nat Genet</w:t>
            </w:r>
          </w:p>
        </w:tc>
        <w:tc>
          <w:tcPr>
            <w:tcW w:type="dxa" w:w="864"/>
          </w:tcPr>
          <w:p>
            <w:r>
              <w:t>9216904</w:t>
            </w:r>
          </w:p>
        </w:tc>
        <w:tc>
          <w:tcPr>
            <w:tcW w:type="dxa" w:w="864"/>
          </w:tcPr>
          <w:p>
            <w:r>
              <w:t>Genome-wide analysis identifies 12 loci influencing human reproductive behavior.</w:t>
            </w:r>
          </w:p>
        </w:tc>
        <w:tc>
          <w:tcPr>
            <w:tcW w:type="dxa" w:w="864"/>
          </w:tcPr>
          <w:p>
            <w:r>
              <w:t>https://doi.org/10.1038/ng.3698</w:t>
            </w:r>
          </w:p>
        </w:tc>
        <w:tc>
          <w:tcPr>
            <w:tcW w:type="dxa" w:w="864"/>
          </w:tcPr>
          <w:p>
            <w:r>
              <w:t>Nat Genet. 2016 Dec;48(12):1462-1472. doi: 10.1038/ng.3698. Epub 2016 Oct 31.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27561768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2016</w:t>
            </w:r>
          </w:p>
        </w:tc>
        <w:tc>
          <w:tcPr>
            <w:tcW w:type="dxa" w:w="864"/>
          </w:tcPr>
          <w:p>
            <w:r>
              <w:t>J Am Coll Cardiol</w:t>
            </w:r>
          </w:p>
        </w:tc>
        <w:tc>
          <w:tcPr>
            <w:tcW w:type="dxa" w:w="864"/>
          </w:tcPr>
          <w:p>
            <w:r>
              <w:t>8301365</w:t>
            </w:r>
          </w:p>
        </w:tc>
        <w:tc>
          <w:tcPr>
            <w:tcW w:type="dxa" w:w="864"/>
          </w:tcPr>
          <w:p>
            <w:r>
              <w:t>Cystatin C and Cardiovascular Disease: A Mendelian Randomization Study.</w:t>
            </w:r>
          </w:p>
        </w:tc>
        <w:tc>
          <w:tcPr>
            <w:tcW w:type="dxa" w:w="864"/>
          </w:tcPr>
          <w:p>
            <w:r>
              <w:t>https://doi.org/10.1016/j.jacc.2016.05.092</w:t>
            </w:r>
          </w:p>
        </w:tc>
        <w:tc>
          <w:tcPr>
            <w:tcW w:type="dxa" w:w="864"/>
          </w:tcPr>
          <w:p>
            <w:r>
              <w:t>J Am Coll Cardiol. 2016 Aug 30;68(9):934-45. doi: 10.1016/j.jacc.2016.05.092.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27089181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2016</w:t>
            </w:r>
          </w:p>
        </w:tc>
        <w:tc>
          <w:tcPr>
            <w:tcW w:type="dxa" w:w="864"/>
          </w:tcPr>
          <w:p>
            <w:r>
              <w:t>Nat Genet</w:t>
            </w:r>
          </w:p>
        </w:tc>
        <w:tc>
          <w:tcPr>
            <w:tcW w:type="dxa" w:w="864"/>
          </w:tcPr>
          <w:p>
            <w:r>
              <w:t>9216904</w:t>
            </w:r>
          </w:p>
        </w:tc>
        <w:tc>
          <w:tcPr>
            <w:tcW w:type="dxa" w:w="864"/>
          </w:tcPr>
          <w:p>
            <w:r>
              <w:t xml:space="preserve">Genetic variants associated with subjective well-being, depressive symptoms, and </w:t>
            </w:r>
          </w:p>
        </w:tc>
        <w:tc>
          <w:tcPr>
            <w:tcW w:type="dxa" w:w="864"/>
          </w:tcPr>
          <w:p>
            <w:r>
              <w:t>https://doi.org/10.1038/ng.3552</w:t>
            </w:r>
          </w:p>
        </w:tc>
        <w:tc>
          <w:tcPr>
            <w:tcW w:type="dxa" w:w="864"/>
          </w:tcPr>
          <w:p>
            <w:r>
              <w:t>Nat Genet. 2016 Jun;48(6):624-33. doi: 10.1038/ng.3552. Epub 2016 Apr 18.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27079880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2016</w:t>
            </w:r>
          </w:p>
        </w:tc>
        <w:tc>
          <w:tcPr>
            <w:tcW w:type="dxa" w:w="864"/>
          </w:tcPr>
          <w:p>
            <w:r>
              <w:t>Arterioscler Thromb Vasc Biol</w:t>
            </w:r>
          </w:p>
        </w:tc>
        <w:tc>
          <w:tcPr>
            <w:tcW w:type="dxa" w:w="864"/>
          </w:tcPr>
          <w:p>
            <w:r>
              <w:t>9505803</w:t>
            </w:r>
          </w:p>
        </w:tc>
        <w:tc>
          <w:tcPr>
            <w:tcW w:type="dxa" w:w="864"/>
          </w:tcPr>
          <w:p>
            <w:r>
              <w:t>Human Validation of Genes Associated With a Murine Atherosclerotic Phenotype.</w:t>
            </w:r>
          </w:p>
        </w:tc>
        <w:tc>
          <w:tcPr>
            <w:tcW w:type="dxa" w:w="864"/>
          </w:tcPr>
          <w:p>
            <w:r>
              <w:t>https://doi.org/10.1161/ATVBAHA.115.306958</w:t>
            </w:r>
          </w:p>
        </w:tc>
        <w:tc>
          <w:tcPr>
            <w:tcW w:type="dxa" w:w="864"/>
          </w:tcPr>
          <w:p>
            <w:r>
              <w:t xml:space="preserve">Arterioscler Thromb Vasc Biol. 2016 Jun;36(6):1240-6. doi: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27036123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2016</w:t>
            </w:r>
          </w:p>
        </w:tc>
        <w:tc>
          <w:tcPr>
            <w:tcW w:type="dxa" w:w="864"/>
          </w:tcPr>
          <w:p>
            <w:r>
              <w:t>J Med Genet</w:t>
            </w:r>
          </w:p>
        </w:tc>
        <w:tc>
          <w:tcPr>
            <w:tcW w:type="dxa" w:w="864"/>
          </w:tcPr>
          <w:p>
            <w:r>
              <w:t>2985087</w:t>
            </w:r>
          </w:p>
        </w:tc>
        <w:tc>
          <w:tcPr>
            <w:tcW w:type="dxa" w:w="864"/>
          </w:tcPr>
          <w:p>
            <w:r>
              <w:t xml:space="preserve">Meta-analysis of 49 549 individuals imputed with the 1000 Genomes Project reveals </w:t>
            </w:r>
          </w:p>
        </w:tc>
        <w:tc>
          <w:tcPr>
            <w:tcW w:type="dxa" w:w="864"/>
          </w:tcPr>
          <w:p>
            <w:r>
              <w:t>https://doi.org/10.1136/jmedgenet-2015-103439</w:t>
            </w:r>
          </w:p>
        </w:tc>
        <w:tc>
          <w:tcPr>
            <w:tcW w:type="dxa" w:w="864"/>
          </w:tcPr>
          <w:p>
            <w:r>
              <w:t xml:space="preserve">J Med Genet. 2016 Jul;53(7):441-9. doi: 10.1136/jmedgenet-2015-103439. Epub 2016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28721259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2015</w:t>
            </w:r>
          </w:p>
        </w:tc>
        <w:tc>
          <w:tcPr>
            <w:tcW w:type="dxa" w:w="864"/>
          </w:tcPr>
          <w:p>
            <w:r>
              <w:t>NPJ Aging Mech Dis</w:t>
            </w:r>
          </w:p>
        </w:tc>
        <w:tc>
          <w:tcPr>
            <w:tcW w:type="dxa" w:w="864"/>
          </w:tcPr>
          <w:p>
            <w:r>
              <w:t>101678947</w:t>
            </w:r>
          </w:p>
        </w:tc>
        <w:tc>
          <w:tcPr>
            <w:tcW w:type="dxa" w:w="864"/>
          </w:tcPr>
          <w:p>
            <w:r>
              <w:t xml:space="preserve">Fine mapping the CETP region reveals a common intronic insertion associated to </w:t>
            </w:r>
          </w:p>
        </w:tc>
        <w:tc>
          <w:tcPr>
            <w:tcW w:type="dxa" w:w="864"/>
          </w:tcPr>
          <w:p>
            <w:r>
              <w:t>https://doi.org/10.1038/npjamd.2015.11</w:t>
            </w:r>
          </w:p>
        </w:tc>
        <w:tc>
          <w:tcPr>
            <w:tcW w:type="dxa" w:w="864"/>
          </w:tcPr>
          <w:p>
            <w:r>
              <w:t xml:space="preserve">NPJ Aging Mech Dis. 2015 Nov 12;1:15011. doi: 10.1038/npjamd.2015.11. eCollection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26520901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2015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>Impact of carotid atherosclerosis loci on cardiovascular events.</w:t>
            </w:r>
          </w:p>
        </w:tc>
        <w:tc>
          <w:tcPr>
            <w:tcW w:type="dxa" w:w="864"/>
          </w:tcPr>
          <w:p>
            <w:r>
              <w:t>https://doi.org/10.1016/j.atherosclerosis.2015.10.017</w:t>
            </w:r>
          </w:p>
        </w:tc>
        <w:tc>
          <w:tcPr>
            <w:tcW w:type="dxa" w:w="864"/>
          </w:tcPr>
          <w:p>
            <w:r>
              <w:t xml:space="preserve">Atherosclerosis. 2015 Dec;243(2):466-8.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26426971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2015</w:t>
            </w:r>
          </w:p>
        </w:tc>
        <w:tc>
          <w:tcPr>
            <w:tcW w:type="dxa" w:w="864"/>
          </w:tcPr>
          <w:p>
            <w:r>
              <w:t>PLoS Genet</w:t>
            </w:r>
          </w:p>
        </w:tc>
        <w:tc>
          <w:tcPr>
            <w:tcW w:type="dxa" w:w="864"/>
          </w:tcPr>
          <w:p>
            <w:r>
              <w:t>101239074</w:t>
            </w:r>
          </w:p>
        </w:tc>
        <w:tc>
          <w:tcPr>
            <w:tcW w:type="dxa" w:w="864"/>
          </w:tcPr>
          <w:p>
            <w:r>
              <w:t xml:space="preserve">The Influence of Age and Sex on Genetic Associations with Adult Body Size and </w:t>
            </w:r>
          </w:p>
        </w:tc>
        <w:tc>
          <w:tcPr>
            <w:tcW w:type="dxa" w:w="864"/>
          </w:tcPr>
          <w:p>
            <w:r>
              <w:t>https://doi.org/10.1371/journal.pgen.1005378</w:t>
            </w:r>
          </w:p>
        </w:tc>
        <w:tc>
          <w:tcPr>
            <w:tcW w:type="dxa" w:w="864"/>
          </w:tcPr>
          <w:p>
            <w:r>
              <w:t xml:space="preserve">PLoS Genet. 2015 Oct 1;11(10):e1005378. doi: 10.1371/journal.pgen.1005378.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26376864</w:t>
            </w:r>
          </w:p>
        </w:tc>
        <w:tc>
          <w:tcPr>
            <w:tcW w:type="dxa" w:w="864"/>
          </w:tcPr>
          <w:p>
            <w:r>
              <w:t>van der Laan SW et al.</w:t>
            </w:r>
          </w:p>
        </w:tc>
        <w:tc>
          <w:tcPr>
            <w:tcW w:type="dxa" w:w="864"/>
          </w:tcPr>
          <w:p>
            <w:r>
              <w:t>2015</w:t>
            </w:r>
          </w:p>
        </w:tc>
        <w:tc>
          <w:tcPr>
            <w:tcW w:type="dxa" w:w="864"/>
          </w:tcPr>
          <w:p>
            <w:r>
              <w:t>Hum Mol Genet</w:t>
            </w:r>
          </w:p>
        </w:tc>
        <w:tc>
          <w:tcPr>
            <w:tcW w:type="dxa" w:w="864"/>
          </w:tcPr>
          <w:p>
            <w:r>
              <w:t>9208958</w:t>
            </w:r>
          </w:p>
        </w:tc>
        <w:tc>
          <w:tcPr>
            <w:tcW w:type="dxa" w:w="864"/>
          </w:tcPr>
          <w:p>
            <w:r>
              <w:t xml:space="preserve">Gene-based meta-analysis of genome-wide association studies implicates new loci </w:t>
            </w:r>
          </w:p>
        </w:tc>
        <w:tc>
          <w:tcPr>
            <w:tcW w:type="dxa" w:w="864"/>
          </w:tcPr>
          <w:p>
            <w:r>
              <w:t>https://doi.org/10.1093/hmg/ddv379</w:t>
            </w:r>
          </w:p>
        </w:tc>
        <w:tc>
          <w:tcPr>
            <w:tcW w:type="dxa" w:w="864"/>
          </w:tcPr>
          <w:p>
            <w:r>
              <w:t xml:space="preserve">Hum Mol Genet. 2015 Dec 1;24(23):6849-60. doi: 10.1093/hmg/ddv379. Epub 2015 Sep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26253794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2015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Common variants associated with blood lipid levels do not affect carotid plaque </w:t>
            </w:r>
          </w:p>
        </w:tc>
        <w:tc>
          <w:tcPr>
            <w:tcW w:type="dxa" w:w="864"/>
          </w:tcPr>
          <w:p>
            <w:r>
              <w:t>https://doi.org/10.1016/j.atherosclerosis.2015.07.041</w:t>
            </w:r>
          </w:p>
        </w:tc>
        <w:tc>
          <w:tcPr>
            <w:tcW w:type="dxa" w:w="864"/>
          </w:tcPr>
          <w:p>
            <w:r>
              <w:t xml:space="preserve">Atherosclerosis. 2015 Sep;242(1):351-6.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26131930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2015</w:t>
            </w:r>
          </w:p>
        </w:tc>
        <w:tc>
          <w:tcPr>
            <w:tcW w:type="dxa" w:w="864"/>
          </w:tcPr>
          <w:p>
            <w:r>
              <w:t>Nature</w:t>
            </w:r>
          </w:p>
        </w:tc>
        <w:tc>
          <w:tcPr>
            <w:tcW w:type="dxa" w:w="864"/>
          </w:tcPr>
          <w:p>
            <w:r>
              <w:t>0410462</w:t>
            </w:r>
          </w:p>
        </w:tc>
        <w:tc>
          <w:tcPr>
            <w:tcW w:type="dxa" w:w="864"/>
          </w:tcPr>
          <w:p>
            <w:r>
              <w:t>Directional dominance on stature and cognition in diverse human populations.</w:t>
            </w:r>
          </w:p>
        </w:tc>
        <w:tc>
          <w:tcPr>
            <w:tcW w:type="dxa" w:w="864"/>
          </w:tcPr>
          <w:p>
            <w:r>
              <w:t>https://doi.org/10.1038/nature14618</w:t>
            </w:r>
          </w:p>
        </w:tc>
        <w:tc>
          <w:tcPr>
            <w:tcW w:type="dxa" w:w="864"/>
          </w:tcPr>
          <w:p>
            <w:r>
              <w:t>Nature. 2015 Jul 23;523(7561):459-462. doi: 10.1038/nature14618. Epub 2015 Jul 1.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25721704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2015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Variants in ALOX5, ALOX5AP and LTA4H are not associated with atherosclerotic </w:t>
            </w:r>
          </w:p>
        </w:tc>
        <w:tc>
          <w:tcPr>
            <w:tcW w:type="dxa" w:w="864"/>
          </w:tcPr>
          <w:p>
            <w:r>
              <w:t>https://doi.org/10.1016/j.atherosclerosis.2015.01.018</w:t>
            </w:r>
          </w:p>
        </w:tc>
        <w:tc>
          <w:tcPr>
            <w:tcW w:type="dxa" w:w="864"/>
          </w:tcPr>
          <w:p>
            <w:r>
              <w:t xml:space="preserve">Atherosclerosis. 2015 Apr;239(2):528-38.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25673413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2015</w:t>
            </w:r>
          </w:p>
        </w:tc>
        <w:tc>
          <w:tcPr>
            <w:tcW w:type="dxa" w:w="864"/>
          </w:tcPr>
          <w:p>
            <w:r>
              <w:t>Nature</w:t>
            </w:r>
          </w:p>
        </w:tc>
        <w:tc>
          <w:tcPr>
            <w:tcW w:type="dxa" w:w="864"/>
          </w:tcPr>
          <w:p>
            <w:r>
              <w:t>0410462</w:t>
            </w:r>
          </w:p>
        </w:tc>
        <w:tc>
          <w:tcPr>
            <w:tcW w:type="dxa" w:w="864"/>
          </w:tcPr>
          <w:p>
            <w:r>
              <w:t>Genetic studies of body mass index yield new insights for obesity biology.</w:t>
            </w:r>
          </w:p>
        </w:tc>
        <w:tc>
          <w:tcPr>
            <w:tcW w:type="dxa" w:w="864"/>
          </w:tcPr>
          <w:p>
            <w:r>
              <w:t>https://doi.org/10.1038/nature14177</w:t>
            </w:r>
          </w:p>
        </w:tc>
        <w:tc>
          <w:tcPr>
            <w:tcW w:type="dxa" w:w="864"/>
          </w:tcPr>
          <w:p>
            <w:r>
              <w:t>Nature. 2015 Feb 12;518(7538):197-206. doi: 10.1038/nature14177.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25282103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2014</w:t>
            </w:r>
          </w:p>
        </w:tc>
        <w:tc>
          <w:tcPr>
            <w:tcW w:type="dxa" w:w="864"/>
          </w:tcPr>
          <w:p>
            <w:r>
              <w:t>Nat Genet</w:t>
            </w:r>
          </w:p>
        </w:tc>
        <w:tc>
          <w:tcPr>
            <w:tcW w:type="dxa" w:w="864"/>
          </w:tcPr>
          <w:p>
            <w:r>
              <w:t>9216904</w:t>
            </w:r>
          </w:p>
        </w:tc>
        <w:tc>
          <w:tcPr>
            <w:tcW w:type="dxa" w:w="864"/>
          </w:tcPr>
          <w:p>
            <w:r>
              <w:t xml:space="preserve">Defining the role of common variation in the genomic and biological architecture </w:t>
            </w:r>
          </w:p>
        </w:tc>
        <w:tc>
          <w:tcPr>
            <w:tcW w:type="dxa" w:w="864"/>
          </w:tcPr>
          <w:p>
            <w:r>
              <w:t>https://doi.org/10.1038/ng.3097</w:t>
            </w:r>
          </w:p>
        </w:tc>
        <w:tc>
          <w:tcPr>
            <w:tcW w:type="dxa" w:w="864"/>
          </w:tcPr>
          <w:p>
            <w:r>
              <w:t>Nat Genet. 2014 Nov;46(11):1173-86. doi: 10.1038/ng.3097. Epub 2014 Oct 5.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24637558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2014</w:t>
            </w:r>
          </w:p>
        </w:tc>
        <w:tc>
          <w:tcPr>
            <w:tcW w:type="dxa" w:w="864"/>
          </w:tcPr>
          <w:p>
            <w:r>
              <w:t>Circulation</w:t>
            </w:r>
          </w:p>
        </w:tc>
        <w:tc>
          <w:tcPr>
            <w:tcW w:type="dxa" w:w="864"/>
          </w:tcPr>
          <w:p>
            <w:r>
              <w:t>0147763</w:t>
            </w:r>
          </w:p>
        </w:tc>
        <w:tc>
          <w:tcPr>
            <w:tcW w:type="dxa" w:w="864"/>
          </w:tcPr>
          <w:p>
            <w:r>
              <w:t xml:space="preserve">Time-dependent changes in atherosclerotic plaque composition in patients </w:t>
            </w:r>
          </w:p>
        </w:tc>
        <w:tc>
          <w:tcPr>
            <w:tcW w:type="dxa" w:w="864"/>
          </w:tcPr>
          <w:p>
            <w:r>
              <w:t>https://doi.org/10.1161/CIRCULATIONAHA.113.007603</w:t>
            </w:r>
          </w:p>
        </w:tc>
        <w:tc>
          <w:tcPr>
            <w:tcW w:type="dxa" w:w="864"/>
          </w:tcPr>
          <w:p>
            <w:r>
              <w:t xml:space="preserve">Circulation. 2014 Jun 3;129(22):2269-76. doi: 10.1161/CIRCULATIONAHA.113.007603.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24475136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2014</w:t>
            </w:r>
          </w:p>
        </w:tc>
        <w:tc>
          <w:tcPr>
            <w:tcW w:type="dxa" w:w="864"/>
          </w:tcPr>
          <w:p>
            <w:r>
              <w:t>PLoS One</w:t>
            </w:r>
          </w:p>
        </w:tc>
        <w:tc>
          <w:tcPr>
            <w:tcW w:type="dxa" w:w="864"/>
          </w:tcPr>
          <w:p>
            <w:r>
              <w:t>101285081</w:t>
            </w:r>
          </w:p>
        </w:tc>
        <w:tc>
          <w:tcPr>
            <w:tcW w:type="dxa" w:w="864"/>
          </w:tcPr>
          <w:p>
            <w:r>
              <w:t xml:space="preserve">Leukotriene B4 levels in human atherosclerotic plaques and abdominal aortic </w:t>
            </w:r>
          </w:p>
        </w:tc>
        <w:tc>
          <w:tcPr>
            <w:tcW w:type="dxa" w:w="864"/>
          </w:tcPr>
          <w:p>
            <w:r>
              <w:t>https://doi.org/10.1371/journal.pone.0086522</w:t>
            </w:r>
          </w:p>
        </w:tc>
        <w:tc>
          <w:tcPr>
            <w:tcW w:type="dxa" w:w="864"/>
          </w:tcPr>
          <w:p>
            <w:r>
              <w:t xml:space="preserve">PLoS One. 2014 Jan 27;9(1):e86522. doi: 10.1371/journal.pone.0086522. eCollection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36376532</w:t>
            </w:r>
          </w:p>
        </w:tc>
        <w:tc>
          <w:tcPr>
            <w:tcW w:type="dxa" w:w="864"/>
          </w:tcPr>
          <w:p>
            <w:r>
              <w:t>van der Laan SW et al.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Nature</w:t>
            </w:r>
          </w:p>
        </w:tc>
        <w:tc>
          <w:tcPr>
            <w:tcW w:type="dxa" w:w="864"/>
          </w:tcPr>
          <w:p>
            <w:r>
              <w:t>0410462</w:t>
            </w:r>
          </w:p>
        </w:tc>
        <w:tc>
          <w:tcPr>
            <w:tcW w:type="dxa" w:w="864"/>
          </w:tcPr>
          <w:p>
            <w:r>
              <w:t xml:space="preserve">Publisher Correction: Stroke genetics informs drug discovery and risk prediction </w:t>
            </w:r>
          </w:p>
        </w:tc>
        <w:tc>
          <w:tcPr>
            <w:tcW w:type="dxa" w:w="864"/>
          </w:tcPr>
          <w:p>
            <w:r>
              <w:t>https://doi.org/10.1038/s41586-022-05492-5</w:t>
            </w:r>
          </w:p>
        </w:tc>
        <w:tc>
          <w:tcPr>
            <w:tcW w:type="dxa" w:w="864"/>
          </w:tcPr>
          <w:p>
            <w:r>
              <w:t>Nature. 2022 Dec;612(7938):E7. doi: 10.1038/s41586-022-05492-5.</w:t>
            </w:r>
          </w:p>
        </w:tc>
        <w:tc>
          <w:tcPr>
            <w:tcW w:type="dxa" w:w="864"/>
          </w:tcPr>
          <w:p>
            <w:r>
              <w:t>Other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36180795</w:t>
            </w:r>
          </w:p>
        </w:tc>
        <w:tc>
          <w:tcPr>
            <w:tcW w:type="dxa" w:w="864"/>
          </w:tcPr>
          <w:p>
            <w:r>
              <w:t>van der Laan SW et al.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Nature</w:t>
            </w:r>
          </w:p>
        </w:tc>
        <w:tc>
          <w:tcPr>
            <w:tcW w:type="dxa" w:w="864"/>
          </w:tcPr>
          <w:p>
            <w:r>
              <w:t>0410462</w:t>
            </w:r>
          </w:p>
        </w:tc>
        <w:tc>
          <w:tcPr>
            <w:tcW w:type="dxa" w:w="864"/>
          </w:tcPr>
          <w:p>
            <w:r>
              <w:t>Stroke genetics informs drug discovery and risk prediction across ancestries.</w:t>
            </w:r>
          </w:p>
        </w:tc>
        <w:tc>
          <w:tcPr>
            <w:tcW w:type="dxa" w:w="864"/>
          </w:tcPr>
          <w:p>
            <w:r>
              <w:t>https://doi.org/10.1038/s41586-022-05165-3</w:t>
            </w:r>
          </w:p>
        </w:tc>
        <w:tc>
          <w:tcPr>
            <w:tcW w:type="dxa" w:w="864"/>
          </w:tcPr>
          <w:p>
            <w:r>
              <w:t xml:space="preserve">Nature. 2022 Nov;611(7934):115-123. doi: 10.1038/s41586-022-05165-3. Epub 2022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35812313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Front Physiol</w:t>
            </w:r>
          </w:p>
        </w:tc>
        <w:tc>
          <w:tcPr>
            <w:tcW w:type="dxa" w:w="864"/>
          </w:tcPr>
          <w:p>
            <w:r>
              <w:t>101549006</w:t>
            </w:r>
          </w:p>
        </w:tc>
        <w:tc>
          <w:tcPr>
            <w:tcW w:type="dxa" w:w="864"/>
          </w:tcPr>
          <w:p>
            <w:r>
              <w:t xml:space="preserve">Associations of Polymorphisms in the Peroxisome Proliferator-Activated Receptor </w:t>
            </w:r>
          </w:p>
        </w:tc>
        <w:tc>
          <w:tcPr>
            <w:tcW w:type="dxa" w:w="864"/>
          </w:tcPr>
          <w:p>
            <w:r>
              <w:t>https://doi.org/10.3389/fphys.2022.909870</w:t>
            </w:r>
          </w:p>
        </w:tc>
        <w:tc>
          <w:tcPr>
            <w:tcW w:type="dxa" w:w="864"/>
          </w:tcPr>
          <w:p>
            <w:r>
              <w:t xml:space="preserve">Front Physiol. 2022 Jun 23;13:909870. doi: 10.3389/fphys.2022.909870. eCollection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31673082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Nat Commun</w:t>
            </w:r>
          </w:p>
        </w:tc>
        <w:tc>
          <w:tcPr>
            <w:tcW w:type="dxa" w:w="864"/>
          </w:tcPr>
          <w:p>
            <w:r>
              <w:t>101528555</w:t>
            </w:r>
          </w:p>
        </w:tc>
        <w:tc>
          <w:tcPr>
            <w:tcW w:type="dxa" w:w="864"/>
          </w:tcPr>
          <w:p>
            <w:r>
              <w:t>Associations of autozygosity with a broad range of human phenotypes.</w:t>
            </w:r>
          </w:p>
        </w:tc>
        <w:tc>
          <w:tcPr>
            <w:tcW w:type="dxa" w:w="864"/>
          </w:tcPr>
          <w:p>
            <w:r>
              <w:t>https://doi.org/10.1038/s41467-019-12283-6</w:t>
            </w:r>
          </w:p>
        </w:tc>
        <w:tc>
          <w:tcPr>
            <w:tcW w:type="dxa" w:w="864"/>
          </w:tcPr>
          <w:p>
            <w:r>
              <w:t>Nat Commun. 2019 Oct 31;10(1):4957. doi: 10.1038/s41467-019-12283-6.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28613276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2017</w:t>
            </w:r>
          </w:p>
        </w:tc>
        <w:tc>
          <w:tcPr>
            <w:tcW w:type="dxa" w:w="864"/>
          </w:tcPr>
          <w:p>
            <w:r>
              <w:t>Nat Commun</w:t>
            </w:r>
          </w:p>
        </w:tc>
        <w:tc>
          <w:tcPr>
            <w:tcW w:type="dxa" w:w="864"/>
          </w:tcPr>
          <w:p>
            <w:r>
              <w:t>101528555</w:t>
            </w:r>
          </w:p>
        </w:tc>
        <w:tc>
          <w:tcPr>
            <w:tcW w:type="dxa" w:w="864"/>
          </w:tcPr>
          <w:p>
            <w:r>
              <w:t xml:space="preserve">Genetic loci associated with heart rate variability and their effects on cardiac </w:t>
            </w:r>
          </w:p>
        </w:tc>
        <w:tc>
          <w:tcPr>
            <w:tcW w:type="dxa" w:w="864"/>
          </w:tcPr>
          <w:p>
            <w:r>
              <w:t>https://doi.org/10.1038/ncomms15805</w:t>
            </w:r>
          </w:p>
        </w:tc>
        <w:tc>
          <w:tcPr>
            <w:tcW w:type="dxa" w:w="864"/>
          </w:tcPr>
          <w:p>
            <w:r>
              <w:t>Nat Commun. 2017 Jun 14;8:15805. doi: 10.1038/ncomms15805.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39280063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Wellcome Open Res</w:t>
            </w:r>
          </w:p>
        </w:tc>
        <w:tc>
          <w:tcPr>
            <w:tcW w:type="dxa" w:w="864"/>
          </w:tcPr>
          <w:p>
            <w:r>
              <w:t>101696457</w:t>
            </w:r>
          </w:p>
        </w:tc>
        <w:tc>
          <w:tcPr>
            <w:tcW w:type="dxa" w:w="864"/>
          </w:tcPr>
          <w:p>
            <w:r>
              <w:t xml:space="preserve">Large-scale exome array summary statistics resources for glycemic traits to aid </w:t>
            </w:r>
          </w:p>
        </w:tc>
        <w:tc>
          <w:tcPr>
            <w:tcW w:type="dxa" w:w="864"/>
          </w:tcPr>
          <w:p>
            <w:r>
              <w:t>https://doi.org/10.12688/wellcomeopenres.18754.1</w:t>
            </w:r>
          </w:p>
        </w:tc>
        <w:tc>
          <w:tcPr>
            <w:tcW w:type="dxa" w:w="864"/>
          </w:tcPr>
          <w:p>
            <w:r>
              <w:t xml:space="preserve">Wellcome Open Res. 2023 Oct 20;8:483. doi: 10.12688/wellcomeopenres.18754.1.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38634280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Arterioscler Thromb Vasc Biol</w:t>
            </w:r>
          </w:p>
        </w:tc>
        <w:tc>
          <w:tcPr>
            <w:tcW w:type="dxa" w:w="864"/>
          </w:tcPr>
          <w:p>
            <w:r>
              <w:t>9505803</w:t>
            </w:r>
          </w:p>
        </w:tc>
        <w:tc>
          <w:tcPr>
            <w:tcW w:type="dxa" w:w="864"/>
          </w:tcPr>
          <w:p>
            <w:r>
              <w:t xml:space="preserve">Atherosclerotic Plaque Epigenetic Age Acceleration Predicts a Poor Prognosis and </w:t>
            </w:r>
          </w:p>
        </w:tc>
        <w:tc>
          <w:tcPr>
            <w:tcW w:type="dxa" w:w="864"/>
          </w:tcPr>
          <w:p>
            <w:r>
              <w:t>https://doi.org/10.1161/ATVBAHA.123.320692</w:t>
            </w:r>
          </w:p>
        </w:tc>
        <w:tc>
          <w:tcPr>
            <w:tcW w:type="dxa" w:w="864"/>
          </w:tcPr>
          <w:p>
            <w:r>
              <w:t xml:space="preserve">Arterioscler Thromb Vasc Biol. 2024 Jun;44(6):1419-1431.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38152968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Circulation</w:t>
            </w:r>
          </w:p>
        </w:tc>
        <w:tc>
          <w:tcPr>
            <w:tcW w:type="dxa" w:w="864"/>
          </w:tcPr>
          <w:p>
            <w:r>
              <w:t>0147763</w:t>
            </w:r>
          </w:p>
        </w:tc>
        <w:tc>
          <w:tcPr>
            <w:tcW w:type="dxa" w:w="864"/>
          </w:tcPr>
          <w:p>
            <w:r>
              <w:t xml:space="preserve">Proteogenomic Data Integration Reveals CXCL10 as a Potentially Downstream Causal </w:t>
            </w:r>
          </w:p>
        </w:tc>
        <w:tc>
          <w:tcPr>
            <w:tcW w:type="dxa" w:w="864"/>
          </w:tcPr>
          <w:p>
            <w:r>
              <w:t>https://doi.org/10.1161/CIRCULATIONAHA.123.064974</w:t>
            </w:r>
          </w:p>
        </w:tc>
        <w:tc>
          <w:tcPr>
            <w:tcW w:type="dxa" w:w="864"/>
          </w:tcPr>
          <w:p>
            <w:r>
              <w:t xml:space="preserve">Circulation. 2024 Feb 27;149(9):669-683. doi: 10.1161/CIRCULATIONAHA.123.064974.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37920851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Nat Cardiovasc Res</w:t>
            </w:r>
          </w:p>
        </w:tc>
        <w:tc>
          <w:tcPr>
            <w:tcW w:type="dxa" w:w="864"/>
          </w:tcPr>
          <w:p>
            <w:r>
              <w:t>9918284280206676</w:t>
            </w:r>
          </w:p>
        </w:tc>
        <w:tc>
          <w:tcPr>
            <w:tcW w:type="dxa" w:w="864"/>
          </w:tcPr>
          <w:p>
            <w:r>
              <w:t xml:space="preserve">Transcriptomic-based clustering of human atherosclerotic plaques identifies </w:t>
            </w:r>
          </w:p>
        </w:tc>
        <w:tc>
          <w:tcPr>
            <w:tcW w:type="dxa" w:w="864"/>
          </w:tcPr>
          <w:p>
            <w:r>
              <w:t>https://doi.org/10.1038/s44161-022-00171-0</w:t>
            </w:r>
          </w:p>
        </w:tc>
        <w:tc>
          <w:tcPr>
            <w:tcW w:type="dxa" w:w="864"/>
          </w:tcPr>
          <w:p>
            <w:r>
              <w:t xml:space="preserve">Nat Cardiovasc Res. 2022 Dec;1(12):1140-1155. doi: 10.1038/s44161-022-00171-0.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37816779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 xml:space="preserve">The﻿ accumulation of erythrocytes quantified and visualized by Glycophorin C in </w:t>
            </w:r>
          </w:p>
        </w:tc>
        <w:tc>
          <w:tcPr>
            <w:tcW w:type="dxa" w:w="864"/>
          </w:tcPr>
          <w:p>
            <w:r>
              <w:t>https://doi.org/10.1038/s41598-023-43369-3</w:t>
            </w:r>
          </w:p>
        </w:tc>
        <w:tc>
          <w:tcPr>
            <w:tcW w:type="dxa" w:w="864"/>
          </w:tcPr>
          <w:p>
            <w:r>
              <w:t>Sci Rep. 2023 Oct 10;13(1):17104. doi: 10.1038/s41598-023-43369-3.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37770635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Nat Genet</w:t>
            </w:r>
          </w:p>
        </w:tc>
        <w:tc>
          <w:tcPr>
            <w:tcW w:type="dxa" w:w="864"/>
          </w:tcPr>
          <w:p>
            <w:r>
              <w:t>9216904</w:t>
            </w:r>
          </w:p>
        </w:tc>
        <w:tc>
          <w:tcPr>
            <w:tcW w:type="dxa" w:w="864"/>
          </w:tcPr>
          <w:p>
            <w:r>
              <w:t xml:space="preserve">Multi-ancestry genome-wide study identifies effector genes and druggable pathways </w:t>
            </w:r>
          </w:p>
        </w:tc>
        <w:tc>
          <w:tcPr>
            <w:tcW w:type="dxa" w:w="864"/>
          </w:tcPr>
          <w:p>
            <w:r>
              <w:t>https://doi.org/10.1038/s41588-023-01518-4</w:t>
            </w:r>
          </w:p>
        </w:tc>
        <w:tc>
          <w:tcPr>
            <w:tcW w:type="dxa" w:w="864"/>
          </w:tcPr>
          <w:p>
            <w:r>
              <w:t xml:space="preserve">Nat Genet. 2023 Oct;55(10):1651-1664. doi: 10.1038/s41588-023-01518-4. Epub 2023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37408072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Biol Sex Differ</w:t>
            </w:r>
          </w:p>
        </w:tc>
        <w:tc>
          <w:tcPr>
            <w:tcW w:type="dxa" w:w="864"/>
          </w:tcPr>
          <w:p>
            <w:r>
              <w:t>101548963</w:t>
            </w:r>
          </w:p>
        </w:tc>
        <w:tc>
          <w:tcPr>
            <w:tcW w:type="dxa" w:w="864"/>
          </w:tcPr>
          <w:p>
            <w:r>
              <w:t xml:space="preserve">X chromosome inactivation skewing is common in advanced carotid atherosclerotic </w:t>
            </w:r>
          </w:p>
        </w:tc>
        <w:tc>
          <w:tcPr>
            <w:tcW w:type="dxa" w:w="864"/>
          </w:tcPr>
          <w:p>
            <w:r>
              <w:t>https://doi.org/10.1186/s13293-023-00527-6</w:t>
            </w:r>
          </w:p>
        </w:tc>
        <w:tc>
          <w:tcPr>
            <w:tcW w:type="dxa" w:w="864"/>
          </w:tcPr>
          <w:p>
            <w:r>
              <w:t>Biol Sex Differ. 2023 Jul 5;14(1):43. doi: 10.1186/s13293-023-00527-6.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37389152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Atheroscler Plus</w:t>
            </w:r>
          </w:p>
        </w:tc>
        <w:tc>
          <w:tcPr>
            <w:tcW w:type="dxa" w:w="864"/>
          </w:tcPr>
          <w:p>
            <w:r>
              <w:t>9918249514806676</w:t>
            </w:r>
          </w:p>
        </w:tc>
        <w:tc>
          <w:tcPr>
            <w:tcW w:type="dxa" w:w="864"/>
          </w:tcPr>
          <w:p>
            <w:r>
              <w:t xml:space="preserve">Characteristics of peripheral blood cells are independently related to major </w:t>
            </w:r>
          </w:p>
        </w:tc>
        <w:tc>
          <w:tcPr>
            <w:tcW w:type="dxa" w:w="864"/>
          </w:tcPr>
          <w:p>
            <w:r>
              <w:t>https://doi.org/10.1016/j.athplu.2023.05.003</w:t>
            </w:r>
          </w:p>
        </w:tc>
        <w:tc>
          <w:tcPr>
            <w:tcW w:type="dxa" w:w="864"/>
          </w:tcPr>
          <w:p>
            <w:r>
              <w:t xml:space="preserve">Atheroscler Plus. 2023 Jun 1;52:32-40. doi: 10.1016/j.athplu.2023.05.003.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36708756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Eur J Vasc Endovasc Surg</w:t>
            </w:r>
          </w:p>
        </w:tc>
        <w:tc>
          <w:tcPr>
            <w:tcW w:type="dxa" w:w="864"/>
          </w:tcPr>
          <w:p>
            <w:r>
              <w:t>9512728</w:t>
            </w:r>
          </w:p>
        </w:tc>
        <w:tc>
          <w:tcPr>
            <w:tcW w:type="dxa" w:w="864"/>
          </w:tcPr>
          <w:p>
            <w:r>
              <w:t xml:space="preserve">Plasma Lipoprotein Lipase Is Associated with Risk of Future Major Adverse </w:t>
            </w:r>
          </w:p>
        </w:tc>
        <w:tc>
          <w:tcPr>
            <w:tcW w:type="dxa" w:w="864"/>
          </w:tcPr>
          <w:p>
            <w:r>
              <w:t>https://doi.org/10.1016/j.ejvs.2023.01.035</w:t>
            </w:r>
          </w:p>
        </w:tc>
        <w:tc>
          <w:tcPr>
            <w:tcW w:type="dxa" w:w="864"/>
          </w:tcPr>
          <w:p>
            <w:r>
              <w:t xml:space="preserve">Eur J Vasc Endovasc Surg. 2023 May;65(5):700-709.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36575460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Genome Biol</w:t>
            </w:r>
          </w:p>
        </w:tc>
        <w:tc>
          <w:tcPr>
            <w:tcW w:type="dxa" w:w="864"/>
          </w:tcPr>
          <w:p>
            <w:r>
              <w:t>100960660</w:t>
            </w:r>
          </w:p>
        </w:tc>
        <w:tc>
          <w:tcPr>
            <w:tcW w:type="dxa" w:w="864"/>
          </w:tcPr>
          <w:p>
            <w:r>
              <w:t xml:space="preserve">Implicating genes, pleiotropy, and sexual dimorphism at blood lipid loci through </w:t>
            </w:r>
          </w:p>
        </w:tc>
        <w:tc>
          <w:tcPr>
            <w:tcW w:type="dxa" w:w="864"/>
          </w:tcPr>
          <w:p>
            <w:r>
              <w:t>https://doi.org/10.1186/s13059-022-02837-1</w:t>
            </w:r>
          </w:p>
        </w:tc>
        <w:tc>
          <w:tcPr>
            <w:tcW w:type="dxa" w:w="864"/>
          </w:tcPr>
          <w:p>
            <w:r>
              <w:t>Genome Biol. 2022 Dec 27;23(1):268. doi: 10.1186/s13059-022-02837-1.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36376532</w:t>
            </w:r>
          </w:p>
        </w:tc>
        <w:tc>
          <w:tcPr>
            <w:tcW w:type="dxa" w:w="864"/>
          </w:tcPr>
          <w:p>
            <w:r>
              <w:t>van der Laan SW et al.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Nature</w:t>
            </w:r>
          </w:p>
        </w:tc>
        <w:tc>
          <w:tcPr>
            <w:tcW w:type="dxa" w:w="864"/>
          </w:tcPr>
          <w:p>
            <w:r>
              <w:t>0410462</w:t>
            </w:r>
          </w:p>
        </w:tc>
        <w:tc>
          <w:tcPr>
            <w:tcW w:type="dxa" w:w="864"/>
          </w:tcPr>
          <w:p>
            <w:r>
              <w:t xml:space="preserve">Publisher Correction: Stroke genetics informs drug discovery and risk prediction </w:t>
            </w:r>
          </w:p>
        </w:tc>
        <w:tc>
          <w:tcPr>
            <w:tcW w:type="dxa" w:w="864"/>
          </w:tcPr>
          <w:p>
            <w:r>
              <w:t>https://doi.org/10.1038/s41586-022-05492-5</w:t>
            </w:r>
          </w:p>
        </w:tc>
        <w:tc>
          <w:tcPr>
            <w:tcW w:type="dxa" w:w="864"/>
          </w:tcPr>
          <w:p>
            <w:r>
              <w:t>Nature. 2022 Dec;612(7938):E7. doi: 10.1038/s41586-022-05492-5.</w:t>
            </w:r>
          </w:p>
        </w:tc>
        <w:tc>
          <w:tcPr>
            <w:tcW w:type="dxa" w:w="864"/>
          </w:tcPr>
          <w:p>
            <w:r>
              <w:t>Other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36224396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Nature</w:t>
            </w:r>
          </w:p>
        </w:tc>
        <w:tc>
          <w:tcPr>
            <w:tcW w:type="dxa" w:w="864"/>
          </w:tcPr>
          <w:p>
            <w:r>
              <w:t>0410462</w:t>
            </w:r>
          </w:p>
        </w:tc>
        <w:tc>
          <w:tcPr>
            <w:tcW w:type="dxa" w:w="864"/>
          </w:tcPr>
          <w:p>
            <w:r>
              <w:t>A saturated map of common genetic variants associated with human height.</w:t>
            </w:r>
          </w:p>
        </w:tc>
        <w:tc>
          <w:tcPr>
            <w:tcW w:type="dxa" w:w="864"/>
          </w:tcPr>
          <w:p>
            <w:r>
              <w:t>https://doi.org/10.1038/s41586-022-05275-y</w:t>
            </w:r>
          </w:p>
        </w:tc>
        <w:tc>
          <w:tcPr>
            <w:tcW w:type="dxa" w:w="864"/>
          </w:tcPr>
          <w:p>
            <w:r>
              <w:t xml:space="preserve">Nature. 2022 Oct;610(7933):704-712. doi: 10.1038/s41586-022-05275-y. Epub 2022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36180795</w:t>
            </w:r>
          </w:p>
        </w:tc>
        <w:tc>
          <w:tcPr>
            <w:tcW w:type="dxa" w:w="864"/>
          </w:tcPr>
          <w:p>
            <w:r>
              <w:t>van der Laan SW et al.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Nature</w:t>
            </w:r>
          </w:p>
        </w:tc>
        <w:tc>
          <w:tcPr>
            <w:tcW w:type="dxa" w:w="864"/>
          </w:tcPr>
          <w:p>
            <w:r>
              <w:t>0410462</w:t>
            </w:r>
          </w:p>
        </w:tc>
        <w:tc>
          <w:tcPr>
            <w:tcW w:type="dxa" w:w="864"/>
          </w:tcPr>
          <w:p>
            <w:r>
              <w:t>Stroke genetics informs drug discovery and risk prediction across ancestries.</w:t>
            </w:r>
          </w:p>
        </w:tc>
        <w:tc>
          <w:tcPr>
            <w:tcW w:type="dxa" w:w="864"/>
          </w:tcPr>
          <w:p>
            <w:r>
              <w:t>https://doi.org/10.1038/s41586-022-05165-3</w:t>
            </w:r>
          </w:p>
        </w:tc>
        <w:tc>
          <w:tcPr>
            <w:tcW w:type="dxa" w:w="864"/>
          </w:tcPr>
          <w:p>
            <w:r>
              <w:t xml:space="preserve">Nature. 2022 Nov;611(7934):115-123. doi: 10.1038/s41586-022-05165-3. Epub 2022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35931049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Am J Hum Genet</w:t>
            </w:r>
          </w:p>
        </w:tc>
        <w:tc>
          <w:tcPr>
            <w:tcW w:type="dxa" w:w="864"/>
          </w:tcPr>
          <w:p>
            <w:r>
              <w:t>0370475</w:t>
            </w:r>
          </w:p>
        </w:tc>
        <w:tc>
          <w:tcPr>
            <w:tcW w:type="dxa" w:w="864"/>
          </w:tcPr>
          <w:p>
            <w:r>
              <w:t xml:space="preserve">A multi-layer functional genomic analysis to understand noncoding genetic </w:t>
            </w:r>
          </w:p>
        </w:tc>
        <w:tc>
          <w:tcPr>
            <w:tcW w:type="dxa" w:w="864"/>
          </w:tcPr>
          <w:p>
            <w:r>
              <w:t>https://doi.org/10.1016/j.ajhg.2022.06.012</w:t>
            </w:r>
          </w:p>
        </w:tc>
        <w:tc>
          <w:tcPr>
            <w:tcW w:type="dxa" w:w="864"/>
          </w:tcPr>
          <w:p>
            <w:r>
              <w:t>Am J Hum Genet. 2022 Aug 4;109(8):1366-1387. doi: 10.1016/j.ajhg.2022.06.012.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35812313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Front Physiol</w:t>
            </w:r>
          </w:p>
        </w:tc>
        <w:tc>
          <w:tcPr>
            <w:tcW w:type="dxa" w:w="864"/>
          </w:tcPr>
          <w:p>
            <w:r>
              <w:t>101549006</w:t>
            </w:r>
          </w:p>
        </w:tc>
        <w:tc>
          <w:tcPr>
            <w:tcW w:type="dxa" w:w="864"/>
          </w:tcPr>
          <w:p>
            <w:r>
              <w:t xml:space="preserve">Associations of Polymorphisms in the Peroxisome Proliferator-Activated Receptor </w:t>
            </w:r>
          </w:p>
        </w:tc>
        <w:tc>
          <w:tcPr>
            <w:tcW w:type="dxa" w:w="864"/>
          </w:tcPr>
          <w:p>
            <w:r>
              <w:t>https://doi.org/10.3389/fphys.2022.909870</w:t>
            </w:r>
          </w:p>
        </w:tc>
        <w:tc>
          <w:tcPr>
            <w:tcW w:type="dxa" w:w="864"/>
          </w:tcPr>
          <w:p>
            <w:r>
              <w:t xml:space="preserve">Front Physiol. 2022 Jun 23;13:909870. doi: 10.3389/fphys.2022.909870. eCollection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35234888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Hum Mol Genet</w:t>
            </w:r>
          </w:p>
        </w:tc>
        <w:tc>
          <w:tcPr>
            <w:tcW w:type="dxa" w:w="864"/>
          </w:tcPr>
          <w:p>
            <w:r>
              <w:t>9208958</w:t>
            </w:r>
          </w:p>
        </w:tc>
        <w:tc>
          <w:tcPr>
            <w:tcW w:type="dxa" w:w="864"/>
          </w:tcPr>
          <w:p>
            <w:r>
              <w:t xml:space="preserve">Genetic and clinical determinants of abdominal aortic diameter: genome-wide </w:t>
            </w:r>
          </w:p>
        </w:tc>
        <w:tc>
          <w:tcPr>
            <w:tcW w:type="dxa" w:w="864"/>
          </w:tcPr>
          <w:p>
            <w:r>
              <w:t>https://doi.org/10.1093/hmg/ddac051</w:t>
            </w:r>
          </w:p>
        </w:tc>
        <w:tc>
          <w:tcPr>
            <w:tcW w:type="dxa" w:w="864"/>
          </w:tcPr>
          <w:p>
            <w:r>
              <w:t>Hum Mol Genet. 2022 Oct 10;31(20):3566-3579. doi: 10.1093/hmg/ddac051.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35211529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Front Cardiovasc Med</w:t>
            </w:r>
          </w:p>
        </w:tc>
        <w:tc>
          <w:tcPr>
            <w:tcW w:type="dxa" w:w="864"/>
          </w:tcPr>
          <w:p>
            <w:r>
              <w:t>101653388</w:t>
            </w:r>
          </w:p>
        </w:tc>
        <w:tc>
          <w:tcPr>
            <w:tcW w:type="dxa" w:w="864"/>
          </w:tcPr>
          <w:p>
            <w:r>
              <w:t>The Applications of Single-Cell RNA Sequencing in Atherosclerotic Disease.</w:t>
            </w:r>
          </w:p>
        </w:tc>
        <w:tc>
          <w:tcPr>
            <w:tcW w:type="dxa" w:w="864"/>
          </w:tcPr>
          <w:p>
            <w:r>
              <w:t>https://doi.org/10.3389/fcvm.2022.826103</w:t>
            </w:r>
          </w:p>
        </w:tc>
        <w:tc>
          <w:tcPr>
            <w:tcW w:type="dxa" w:w="864"/>
          </w:tcPr>
          <w:p>
            <w:r>
              <w:t xml:space="preserve">Front Cardiovasc Med. 2022 Feb 8;9:826103. doi: 10.3389/fcvm.2022.826103.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35174364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Eur Heart J Open</w:t>
            </w:r>
          </w:p>
        </w:tc>
        <w:tc>
          <w:tcPr>
            <w:tcW w:type="dxa" w:w="864"/>
          </w:tcPr>
          <w:p>
            <w:r>
              <w:t>9918282081406676</w:t>
            </w:r>
          </w:p>
        </w:tc>
        <w:tc>
          <w:tcPr>
            <w:tcW w:type="dxa" w:w="864"/>
          </w:tcPr>
          <w:p>
            <w:r>
              <w:t xml:space="preserve">Intersecting single-cell transcriptomics and genome-wide association studies </w:t>
            </w:r>
          </w:p>
        </w:tc>
        <w:tc>
          <w:tcPr>
            <w:tcW w:type="dxa" w:w="864"/>
          </w:tcPr>
          <w:p>
            <w:r>
              <w:t>https://doi.org/10.1093/ehjopen/oeab043</w:t>
            </w:r>
          </w:p>
        </w:tc>
        <w:tc>
          <w:tcPr>
            <w:tcW w:type="dxa" w:w="864"/>
          </w:tcPr>
          <w:p>
            <w:r>
              <w:t xml:space="preserve">Eur Heart J Open. 2021 Dec 21;2(1):oeab043. doi: 10.1093/ehjopen/oeab043.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34887591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Nature</w:t>
            </w:r>
          </w:p>
        </w:tc>
        <w:tc>
          <w:tcPr>
            <w:tcW w:type="dxa" w:w="864"/>
          </w:tcPr>
          <w:p>
            <w:r>
              <w:t>0410462</w:t>
            </w:r>
          </w:p>
        </w:tc>
        <w:tc>
          <w:tcPr>
            <w:tcW w:type="dxa" w:w="864"/>
          </w:tcPr>
          <w:p>
            <w:r>
              <w:t>The power of genetic diversity in genome-wide association studies of lipids.</w:t>
            </w:r>
          </w:p>
        </w:tc>
        <w:tc>
          <w:tcPr>
            <w:tcW w:type="dxa" w:w="864"/>
          </w:tcPr>
          <w:p>
            <w:r>
              <w:t>https://doi.org/10.1038/s41586-021-04064-3</w:t>
            </w:r>
          </w:p>
        </w:tc>
        <w:tc>
          <w:tcPr>
            <w:tcW w:type="dxa" w:w="864"/>
          </w:tcPr>
          <w:p>
            <w:r>
              <w:t xml:space="preserve">Nature. 2021 Dec;600(7890):675-679. doi: 10.1038/s41586-021-04064-3. Epub 2021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34871816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Enhanced single-cell RNA-seq workflow reveals coronary artery disease cellular </w:t>
            </w:r>
          </w:p>
        </w:tc>
        <w:tc>
          <w:tcPr>
            <w:tcW w:type="dxa" w:w="864"/>
          </w:tcPr>
          <w:p>
            <w:r>
              <w:t>https://doi.org/10.1016/j.atherosclerosis.2021.11.025</w:t>
            </w:r>
          </w:p>
        </w:tc>
        <w:tc>
          <w:tcPr>
            <w:tcW w:type="dxa" w:w="864"/>
          </w:tcPr>
          <w:p>
            <w:r>
              <w:t xml:space="preserve">Atherosclerosis. 2022 Jan;340:12-22. doi: 10.1016/j.atherosclerosis.2021.11.025.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33959646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Front Cardiovasc Med</w:t>
            </w:r>
          </w:p>
        </w:tc>
        <w:tc>
          <w:tcPr>
            <w:tcW w:type="dxa" w:w="864"/>
          </w:tcPr>
          <w:p>
            <w:r>
              <w:t>101653388</w:t>
            </w:r>
          </w:p>
        </w:tc>
        <w:tc>
          <w:tcPr>
            <w:tcW w:type="dxa" w:w="864"/>
          </w:tcPr>
          <w:p>
            <w:r>
              <w:t xml:space="preserve">Common Variants Associated With OSMR Expression Contribute to Carotid Plaque </w:t>
            </w:r>
          </w:p>
        </w:tc>
        <w:tc>
          <w:tcPr>
            <w:tcW w:type="dxa" w:w="864"/>
          </w:tcPr>
          <w:p>
            <w:r>
              <w:t>https://doi.org/10.3389/fcvm.2021.658915</w:t>
            </w:r>
          </w:p>
        </w:tc>
        <w:tc>
          <w:tcPr>
            <w:tcW w:type="dxa" w:w="864"/>
          </w:tcPr>
          <w:p>
            <w:r>
              <w:t xml:space="preserve">Front Cardiovasc Med. 2021 Apr 20;8:658915. doi: 10.3389/fcvm.2021.658915.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33827260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Arterioscler Thromb Vasc Biol</w:t>
            </w:r>
          </w:p>
        </w:tc>
        <w:tc>
          <w:tcPr>
            <w:tcW w:type="dxa" w:w="864"/>
          </w:tcPr>
          <w:p>
            <w:r>
              <w:t>9505803</w:t>
            </w:r>
          </w:p>
        </w:tc>
        <w:tc>
          <w:tcPr>
            <w:tcW w:type="dxa" w:w="864"/>
          </w:tcPr>
          <w:p>
            <w:r>
              <w:t xml:space="preserve">Monocyte-Chemoattractant Protein-1 Levels in Human Atherosclerotic Lesions </w:t>
            </w:r>
          </w:p>
        </w:tc>
        <w:tc>
          <w:tcPr>
            <w:tcW w:type="dxa" w:w="864"/>
          </w:tcPr>
          <w:p>
            <w:r>
              <w:t>https://doi.org/10.1161/ATVBAHA.121.316091</w:t>
            </w:r>
          </w:p>
        </w:tc>
        <w:tc>
          <w:tcPr>
            <w:tcW w:type="dxa" w:w="864"/>
          </w:tcPr>
          <w:p>
            <w:r>
              <w:t xml:space="preserve">Arterioscler Thromb Vasc Biol. 2021 Jun;41(6):2038-2048.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33804309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J Clin Med</w:t>
            </w:r>
          </w:p>
        </w:tc>
        <w:tc>
          <w:tcPr>
            <w:tcW w:type="dxa" w:w="864"/>
          </w:tcPr>
          <w:p>
            <w:r>
              <w:t>101606588</w:t>
            </w:r>
          </w:p>
        </w:tc>
        <w:tc>
          <w:tcPr>
            <w:tcW w:type="dxa" w:w="864"/>
          </w:tcPr>
          <w:p>
            <w:r>
              <w:t xml:space="preserve">Common Genetic Variation in MC4R Does Not Affect Atherosclerotic Plaque </w:t>
            </w:r>
          </w:p>
        </w:tc>
        <w:tc>
          <w:tcPr>
            <w:tcW w:type="dxa" w:w="864"/>
          </w:tcPr>
          <w:p>
            <w:r>
              <w:t>https://doi.org/10.3390/jcm10050932</w:t>
            </w:r>
          </w:p>
        </w:tc>
        <w:tc>
          <w:tcPr>
            <w:tcW w:type="dxa" w:w="864"/>
          </w:tcPr>
          <w:p>
            <w:r>
              <w:t>J Clin Med. 2021 Mar 1;10(5):932. doi: 10.3390/jcm10050932.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32981416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Circ Res</w:t>
            </w:r>
          </w:p>
        </w:tc>
        <w:tc>
          <w:tcPr>
            <w:tcW w:type="dxa" w:w="864"/>
          </w:tcPr>
          <w:p>
            <w:r>
              <w:t>0047103</w:t>
            </w:r>
          </w:p>
        </w:tc>
        <w:tc>
          <w:tcPr>
            <w:tcW w:type="dxa" w:w="864"/>
          </w:tcPr>
          <w:p>
            <w:r>
              <w:t>Microanatomy of the Human Atherosclerotic Plaque by Single-Cell Transcriptomics.</w:t>
            </w:r>
          </w:p>
        </w:tc>
        <w:tc>
          <w:tcPr>
            <w:tcW w:type="dxa" w:w="864"/>
          </w:tcPr>
          <w:p>
            <w:r>
              <w:t>https://doi.org/10.1161/CIRCRESAHA.120.316770</w:t>
            </w:r>
          </w:p>
        </w:tc>
        <w:tc>
          <w:tcPr>
            <w:tcW w:type="dxa" w:w="864"/>
          </w:tcPr>
          <w:p>
            <w:r>
              <w:t xml:space="preserve">Circ Res. 2020 Nov 6;127(11):1437-1455. doi: 10.1161/CIRCRESAHA.120.316770.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32654539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Circulation</w:t>
            </w:r>
          </w:p>
        </w:tc>
        <w:tc>
          <w:tcPr>
            <w:tcW w:type="dxa" w:w="864"/>
          </w:tcPr>
          <w:p>
            <w:r>
              <w:t>0147763</w:t>
            </w:r>
          </w:p>
        </w:tc>
        <w:tc>
          <w:tcPr>
            <w:tcW w:type="dxa" w:w="864"/>
          </w:tcPr>
          <w:p>
            <w:r>
              <w:t xml:space="preserve">Association of Factor V Leiden With Subsequent Atherothrombotic Events: A </w:t>
            </w:r>
          </w:p>
        </w:tc>
        <w:tc>
          <w:tcPr>
            <w:tcW w:type="dxa" w:w="864"/>
          </w:tcPr>
          <w:p>
            <w:r>
              <w:t>https://doi.org/10.1161/CIRCULATIONAHA.119.045526</w:t>
            </w:r>
          </w:p>
        </w:tc>
        <w:tc>
          <w:tcPr>
            <w:tcW w:type="dxa" w:w="864"/>
          </w:tcPr>
          <w:p>
            <w:r>
              <w:t xml:space="preserve">Circulation. 2020 Aug 11;142(6):546-555. doi: 10.1161/CIRCULATIONAHA.119.045526.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32624175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Family history and polygenic risk of cardiovascular disease: Independent factors </w:t>
            </w:r>
          </w:p>
        </w:tc>
        <w:tc>
          <w:tcPr>
            <w:tcW w:type="dxa" w:w="864"/>
          </w:tcPr>
          <w:p>
            <w:r>
              <w:t>https://doi.org/10.1016/j.atherosclerosis.2020.04.013</w:t>
            </w:r>
          </w:p>
        </w:tc>
        <w:tc>
          <w:tcPr>
            <w:tcW w:type="dxa" w:w="864"/>
          </w:tcPr>
          <w:p>
            <w:r>
              <w:t xml:space="preserve">Atherosclerosis. 2020 Aug;307:121-129.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31893970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Circ Res</w:t>
            </w:r>
          </w:p>
        </w:tc>
        <w:tc>
          <w:tcPr>
            <w:tcW w:type="dxa" w:w="864"/>
          </w:tcPr>
          <w:p>
            <w:r>
              <w:t>0047103</w:t>
            </w:r>
          </w:p>
        </w:tc>
        <w:tc>
          <w:tcPr>
            <w:tcW w:type="dxa" w:w="864"/>
          </w:tcPr>
          <w:p>
            <w:r>
              <w:t xml:space="preserve">PCSK6 Is a Key Protease in the Control of Smooth Muscle Cell Function in Vascular </w:t>
            </w:r>
          </w:p>
        </w:tc>
        <w:tc>
          <w:tcPr>
            <w:tcW w:type="dxa" w:w="864"/>
          </w:tcPr>
          <w:p>
            <w:r>
              <w:t>https://doi.org/10.1161/CIRCRESAHA.119.316063</w:t>
            </w:r>
          </w:p>
        </w:tc>
        <w:tc>
          <w:tcPr>
            <w:tcW w:type="dxa" w:w="864"/>
          </w:tcPr>
          <w:p>
            <w:r>
              <w:t xml:space="preserve">Circ Res. 2020 Feb 28;126(5):571-585. doi: 10.1161/CIRCRESAHA.119.316063.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31673082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Nat Commun</w:t>
            </w:r>
          </w:p>
        </w:tc>
        <w:tc>
          <w:tcPr>
            <w:tcW w:type="dxa" w:w="864"/>
          </w:tcPr>
          <w:p>
            <w:r>
              <w:t>101528555</w:t>
            </w:r>
          </w:p>
        </w:tc>
        <w:tc>
          <w:tcPr>
            <w:tcW w:type="dxa" w:w="864"/>
          </w:tcPr>
          <w:p>
            <w:r>
              <w:t>Associations of autozygosity with a broad range of human phenotypes.</w:t>
            </w:r>
          </w:p>
        </w:tc>
        <w:tc>
          <w:tcPr>
            <w:tcW w:type="dxa" w:w="864"/>
          </w:tcPr>
          <w:p>
            <w:r>
              <w:t>https://doi.org/10.1038/s41467-019-12283-6</w:t>
            </w:r>
          </w:p>
        </w:tc>
        <w:tc>
          <w:tcPr>
            <w:tcW w:type="dxa" w:w="864"/>
          </w:tcPr>
          <w:p>
            <w:r>
              <w:t>Nat Commun. 2019 Oct 31;10(1):4957. doi: 10.1038/s41467-019-12283-6.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31160810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Nat Genet</w:t>
            </w:r>
          </w:p>
        </w:tc>
        <w:tc>
          <w:tcPr>
            <w:tcW w:type="dxa" w:w="864"/>
          </w:tcPr>
          <w:p>
            <w:r>
              <w:t>9216904</w:t>
            </w:r>
          </w:p>
        </w:tc>
        <w:tc>
          <w:tcPr>
            <w:tcW w:type="dxa" w:w="864"/>
          </w:tcPr>
          <w:p>
            <w:r>
              <w:t xml:space="preserve">Publisher Correction: Multiancestry genome-wide association study of 520,000 </w:t>
            </w:r>
          </w:p>
        </w:tc>
        <w:tc>
          <w:tcPr>
            <w:tcW w:type="dxa" w:w="864"/>
          </w:tcPr>
          <w:p>
            <w:r>
              <w:t>https://doi.org/10.1038/s41588-019-0449-0</w:t>
            </w:r>
          </w:p>
        </w:tc>
        <w:tc>
          <w:tcPr>
            <w:tcW w:type="dxa" w:w="864"/>
          </w:tcPr>
          <w:p>
            <w:r>
              <w:t>Nat Genet. 2019 Jul;51(7):1192-1193. doi: 10.1038/s41588-019-0449-0.</w:t>
            </w:r>
          </w:p>
        </w:tc>
        <w:tc>
          <w:tcPr>
            <w:tcW w:type="dxa" w:w="864"/>
          </w:tcPr>
          <w:p>
            <w:r>
              <w:t>Other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30897348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Circ Genom Precis Med</w:t>
            </w:r>
          </w:p>
        </w:tc>
        <w:tc>
          <w:tcPr>
            <w:tcW w:type="dxa" w:w="864"/>
          </w:tcPr>
          <w:p>
            <w:r>
              <w:t>101714113</w:t>
            </w:r>
          </w:p>
        </w:tc>
        <w:tc>
          <w:tcPr>
            <w:tcW w:type="dxa" w:w="864"/>
          </w:tcPr>
          <w:p>
            <w:r>
              <w:t>Association of Chromosome 9p21 With Subsequent Coronary Heart Disease Events.</w:t>
            </w:r>
          </w:p>
        </w:tc>
        <w:tc>
          <w:tcPr>
            <w:tcW w:type="dxa" w:w="864"/>
          </w:tcPr>
          <w:p>
            <w:r>
              <w:t>https://doi.org/10.1161/CIRCGEN.119.002471</w:t>
            </w:r>
          </w:p>
        </w:tc>
        <w:tc>
          <w:tcPr>
            <w:tcW w:type="dxa" w:w="864"/>
          </w:tcPr>
          <w:p>
            <w:r>
              <w:t xml:space="preserve">Circ Genom Precis Med. 2019 Apr;12(4):e002471. doi: 10.1161/CIRCGEN.119.002471.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30896328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Circ Genom Precis Med</w:t>
            </w:r>
          </w:p>
        </w:tc>
        <w:tc>
          <w:tcPr>
            <w:tcW w:type="dxa" w:w="864"/>
          </w:tcPr>
          <w:p>
            <w:r>
              <w:t>101714113</w:t>
            </w:r>
          </w:p>
        </w:tc>
        <w:tc>
          <w:tcPr>
            <w:tcW w:type="dxa" w:w="864"/>
          </w:tcPr>
          <w:p>
            <w:r>
              <w:t>Subsequent Event Risk in Individuals With Established Coronary Heart Disease.</w:t>
            </w:r>
          </w:p>
        </w:tc>
        <w:tc>
          <w:tcPr>
            <w:tcW w:type="dxa" w:w="864"/>
          </w:tcPr>
          <w:p>
            <w:r>
              <w:t>https://doi.org/10.1161/CIRCGEN.119.002470</w:t>
            </w:r>
          </w:p>
        </w:tc>
        <w:tc>
          <w:tcPr>
            <w:tcW w:type="dxa" w:w="864"/>
          </w:tcPr>
          <w:p>
            <w:r>
              <w:t xml:space="preserve">Circ Genom Precis Med. 2019 Apr;12(4):e002470. doi: 10.1161/CIRCGEN.119.002470.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30629987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J Mol Cell Cardiol</w:t>
            </w:r>
          </w:p>
        </w:tc>
        <w:tc>
          <w:tcPr>
            <w:tcW w:type="dxa" w:w="864"/>
          </w:tcPr>
          <w:p>
            <w:r>
              <w:t>0262322</w:t>
            </w:r>
          </w:p>
        </w:tc>
        <w:tc>
          <w:tcPr>
            <w:tcW w:type="dxa" w:w="864"/>
          </w:tcPr>
          <w:p>
            <w:r>
              <w:t xml:space="preserve">Circulating CD14(+)CD16(-) classical monocytes do not associate with a vulnerable </w:t>
            </w:r>
          </w:p>
        </w:tc>
        <w:tc>
          <w:tcPr>
            <w:tcW w:type="dxa" w:w="864"/>
          </w:tcPr>
          <w:p>
            <w:r>
              <w:t>https://doi.org/10.1016/j.yjmcc.2019.01.002</w:t>
            </w:r>
          </w:p>
        </w:tc>
        <w:tc>
          <w:tcPr>
            <w:tcW w:type="dxa" w:w="864"/>
          </w:tcPr>
          <w:p>
            <w:r>
              <w:t xml:space="preserve">J Mol Cell Cardiol. 2019 Feb;127:260-269. doi: 10.1016/j.yjmcc.2019.01.002.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30354329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2018</w:t>
            </w:r>
          </w:p>
        </w:tc>
        <w:tc>
          <w:tcPr>
            <w:tcW w:type="dxa" w:w="864"/>
          </w:tcPr>
          <w:p>
            <w:r>
              <w:t>Circ Genom Precis Med</w:t>
            </w:r>
          </w:p>
        </w:tc>
        <w:tc>
          <w:tcPr>
            <w:tcW w:type="dxa" w:w="864"/>
          </w:tcPr>
          <w:p>
            <w:r>
              <w:t>101714113</w:t>
            </w:r>
          </w:p>
        </w:tc>
        <w:tc>
          <w:tcPr>
            <w:tcW w:type="dxa" w:w="864"/>
          </w:tcPr>
          <w:p>
            <w:r>
              <w:t xml:space="preserve">Genetic Susceptibility Loci for Cardiovascular Disease and Their Impact on </w:t>
            </w:r>
          </w:p>
        </w:tc>
        <w:tc>
          <w:tcPr>
            <w:tcW w:type="dxa" w:w="864"/>
          </w:tcPr>
          <w:p>
            <w:r>
              <w:t>https://doi.org/10.1161/CIRCGEN.118.002115</w:t>
            </w:r>
          </w:p>
        </w:tc>
        <w:tc>
          <w:tcPr>
            <w:tcW w:type="dxa" w:w="864"/>
          </w:tcPr>
          <w:p>
            <w:r>
              <w:t>Circ Genom Precis Med. 2018 Sep;11(9):e002115. doi: 10.1161/CIRCGEN.118.002115.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30354327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2018</w:t>
            </w:r>
          </w:p>
        </w:tc>
        <w:tc>
          <w:tcPr>
            <w:tcW w:type="dxa" w:w="864"/>
          </w:tcPr>
          <w:p>
            <w:r>
              <w:t>Circ Genom Precis Med</w:t>
            </w:r>
          </w:p>
        </w:tc>
        <w:tc>
          <w:tcPr>
            <w:tcW w:type="dxa" w:w="864"/>
          </w:tcPr>
          <w:p>
            <w:r>
              <w:t>101714113</w:t>
            </w:r>
          </w:p>
        </w:tc>
        <w:tc>
          <w:tcPr>
            <w:tcW w:type="dxa" w:w="864"/>
          </w:tcPr>
          <w:p>
            <w:r>
              <w:t>Smoking is Associated to DNA Methylation in Atherosclerotic Carotid Lesions.</w:t>
            </w:r>
          </w:p>
        </w:tc>
        <w:tc>
          <w:tcPr>
            <w:tcW w:type="dxa" w:w="864"/>
          </w:tcPr>
          <w:p>
            <w:r>
              <w:t>https://doi.org/10.1161/CIRCGEN.117.002030</w:t>
            </w:r>
          </w:p>
        </w:tc>
        <w:tc>
          <w:tcPr>
            <w:tcW w:type="dxa" w:w="864"/>
          </w:tcPr>
          <w:p>
            <w:r>
              <w:t>Circ Genom Precis Med. 2018 Sep;11(9):e002030. doi: 10.1161/CIRCGEN.117.002030.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30052805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Cardiovasc Res</w:t>
            </w:r>
          </w:p>
        </w:tc>
        <w:tc>
          <w:tcPr>
            <w:tcW w:type="dxa" w:w="864"/>
          </w:tcPr>
          <w:p>
            <w:r>
              <w:t>0077427</w:t>
            </w:r>
          </w:p>
        </w:tc>
        <w:tc>
          <w:tcPr>
            <w:tcW w:type="dxa" w:w="864"/>
          </w:tcPr>
          <w:p>
            <w:r>
              <w:t xml:space="preserve">Testosterone to oestradiol ratio reflects systemic and plaque inflammation and </w:t>
            </w:r>
          </w:p>
        </w:tc>
        <w:tc>
          <w:tcPr>
            <w:tcW w:type="dxa" w:w="864"/>
          </w:tcPr>
          <w:p>
            <w:r>
              <w:t>https://doi.org/10.1093/cvr/cvy188</w:t>
            </w:r>
          </w:p>
        </w:tc>
        <w:tc>
          <w:tcPr>
            <w:tcW w:type="dxa" w:w="864"/>
          </w:tcPr>
          <w:p>
            <w:r>
              <w:t>Cardiovasc Res. 2019 Feb 1;115(2):453-462. doi: 10.1093/cvr/cvy188.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29800275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2018</w:t>
            </w:r>
          </w:p>
        </w:tc>
        <w:tc>
          <w:tcPr>
            <w:tcW w:type="dxa" w:w="864"/>
          </w:tcPr>
          <w:p>
            <w:r>
              <w:t>Cardiovasc Res</w:t>
            </w:r>
          </w:p>
        </w:tc>
        <w:tc>
          <w:tcPr>
            <w:tcW w:type="dxa" w:w="864"/>
          </w:tcPr>
          <w:p>
            <w:r>
              <w:t>0077427</w:t>
            </w:r>
          </w:p>
        </w:tc>
        <w:tc>
          <w:tcPr>
            <w:tcW w:type="dxa" w:w="864"/>
          </w:tcPr>
          <w:p>
            <w:r>
              <w:t>From lipid locus to drug target through human genomics.</w:t>
            </w:r>
          </w:p>
        </w:tc>
        <w:tc>
          <w:tcPr>
            <w:tcW w:type="dxa" w:w="864"/>
          </w:tcPr>
          <w:p>
            <w:r>
              <w:t>https://doi.org/10.1093/cvr/cvy120</w:t>
            </w:r>
          </w:p>
        </w:tc>
        <w:tc>
          <w:tcPr>
            <w:tcW w:type="dxa" w:w="864"/>
          </w:tcPr>
          <w:p>
            <w:r>
              <w:t>Cardiovasc Res. 2018 Jul 15;114(9):1258-1270. doi: 10.1093/cvr/cvy120.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29531354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2018</w:t>
            </w:r>
          </w:p>
        </w:tc>
        <w:tc>
          <w:tcPr>
            <w:tcW w:type="dxa" w:w="864"/>
          </w:tcPr>
          <w:p>
            <w:r>
              <w:t>Nat Genet</w:t>
            </w:r>
          </w:p>
        </w:tc>
        <w:tc>
          <w:tcPr>
            <w:tcW w:type="dxa" w:w="864"/>
          </w:tcPr>
          <w:p>
            <w:r>
              <w:t>9216904</w:t>
            </w:r>
          </w:p>
        </w:tc>
        <w:tc>
          <w:tcPr>
            <w:tcW w:type="dxa" w:w="864"/>
          </w:tcPr>
          <w:p>
            <w:r>
              <w:t xml:space="preserve">Multiancestry genome-wide association study of 520,000 subjects identifies 32 </w:t>
            </w:r>
          </w:p>
        </w:tc>
        <w:tc>
          <w:tcPr>
            <w:tcW w:type="dxa" w:w="864"/>
          </w:tcPr>
          <w:p>
            <w:r>
              <w:t>https://doi.org/10.1038/s41588-018-0058-3</w:t>
            </w:r>
          </w:p>
        </w:tc>
        <w:tc>
          <w:tcPr>
            <w:tcW w:type="dxa" w:w="864"/>
          </w:tcPr>
          <w:p>
            <w:r>
              <w:t xml:space="preserve">Nat Genet. 2018 Apr;50(4):524-537. doi: 10.1038/s41588-018-0058-3. Epub 2018 Mar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29467471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2018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 xml:space="preserve">Network analysis of coronary artery disease risk genes elucidates disease </w:t>
            </w:r>
          </w:p>
        </w:tc>
        <w:tc>
          <w:tcPr>
            <w:tcW w:type="dxa" w:w="864"/>
          </w:tcPr>
          <w:p>
            <w:r>
              <w:t>https://doi.org/10.1038/s41598-018-20721-6</w:t>
            </w:r>
          </w:p>
        </w:tc>
        <w:tc>
          <w:tcPr>
            <w:tcW w:type="dxa" w:w="864"/>
          </w:tcPr>
          <w:p>
            <w:r>
              <w:t>Sci Rep. 2018 Feb 21;8(1):3434. doi: 10.1038/s41598-018-20721-6.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29024865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2017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Impaired kidney function is associated with intraplaque hemorrhage in patients </w:t>
            </w:r>
          </w:p>
        </w:tc>
        <w:tc>
          <w:tcPr>
            <w:tcW w:type="dxa" w:w="864"/>
          </w:tcPr>
          <w:p>
            <w:r>
              <w:t>https://doi.org/10.1016/j.atherosclerosis.2017.09.025</w:t>
            </w:r>
          </w:p>
        </w:tc>
        <w:tc>
          <w:tcPr>
            <w:tcW w:type="dxa" w:w="864"/>
          </w:tcPr>
          <w:p>
            <w:r>
              <w:t xml:space="preserve">Atherosclerosis. 2017 Nov;266:128-135.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28768751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2017</w:t>
            </w:r>
          </w:p>
        </w:tc>
        <w:tc>
          <w:tcPr>
            <w:tcW w:type="dxa" w:w="864"/>
          </w:tcPr>
          <w:p>
            <w:r>
              <w:t>Circ Cardiovasc Genet</w:t>
            </w:r>
          </w:p>
        </w:tc>
        <w:tc>
          <w:tcPr>
            <w:tcW w:type="dxa" w:w="864"/>
          </w:tcPr>
          <w:p>
            <w:r>
              <w:t>101489144</w:t>
            </w:r>
          </w:p>
        </w:tc>
        <w:tc>
          <w:tcPr>
            <w:tcW w:type="dxa" w:w="864"/>
          </w:tcPr>
          <w:p>
            <w:r>
              <w:t xml:space="preserve">Loss of Y Chromosome in Blood Is Associated With Major Cardiovascular Events </w:t>
            </w:r>
          </w:p>
        </w:tc>
        <w:tc>
          <w:tcPr>
            <w:tcW w:type="dxa" w:w="864"/>
          </w:tcPr>
          <w:p>
            <w:r>
              <w:t>https://doi.org/10.1161/CIRCGENETICS.116.001544</w:t>
            </w:r>
          </w:p>
        </w:tc>
        <w:tc>
          <w:tcPr>
            <w:tcW w:type="dxa" w:w="864"/>
          </w:tcPr>
          <w:p>
            <w:r>
              <w:t xml:space="preserve">Circ Cardiovasc Genet. 2017 Aug;10(4):e001544.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28613276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2017</w:t>
            </w:r>
          </w:p>
        </w:tc>
        <w:tc>
          <w:tcPr>
            <w:tcW w:type="dxa" w:w="864"/>
          </w:tcPr>
          <w:p>
            <w:r>
              <w:t>Nat Commun</w:t>
            </w:r>
          </w:p>
        </w:tc>
        <w:tc>
          <w:tcPr>
            <w:tcW w:type="dxa" w:w="864"/>
          </w:tcPr>
          <w:p>
            <w:r>
              <w:t>101528555</w:t>
            </w:r>
          </w:p>
        </w:tc>
        <w:tc>
          <w:tcPr>
            <w:tcW w:type="dxa" w:w="864"/>
          </w:tcPr>
          <w:p>
            <w:r>
              <w:t xml:space="preserve">Genetic loci associated with heart rate variability and their effects on cardiac </w:t>
            </w:r>
          </w:p>
        </w:tc>
        <w:tc>
          <w:tcPr>
            <w:tcW w:type="dxa" w:w="864"/>
          </w:tcPr>
          <w:p>
            <w:r>
              <w:t>https://doi.org/10.1038/ncomms15805</w:t>
            </w:r>
          </w:p>
        </w:tc>
        <w:tc>
          <w:tcPr>
            <w:tcW w:type="dxa" w:w="864"/>
          </w:tcPr>
          <w:p>
            <w:r>
              <w:t>Nat Commun. 2017 Jun 14;8:15805. doi: 10.1038/ncomms15805.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28443625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2017</w:t>
            </w:r>
          </w:p>
        </w:tc>
        <w:tc>
          <w:tcPr>
            <w:tcW w:type="dxa" w:w="864"/>
          </w:tcPr>
          <w:p>
            <w:r>
              <w:t>Nat Commun</w:t>
            </w:r>
          </w:p>
        </w:tc>
        <w:tc>
          <w:tcPr>
            <w:tcW w:type="dxa" w:w="864"/>
          </w:tcPr>
          <w:p>
            <w:r>
              <w:t>101528555</w:t>
            </w:r>
          </w:p>
        </w:tc>
        <w:tc>
          <w:tcPr>
            <w:tcW w:type="dxa" w:w="864"/>
          </w:tcPr>
          <w:p>
            <w:r>
              <w:t xml:space="preserve">Genome-wide meta-analysis of 241,258 adults accounting for smoking behaviour </w:t>
            </w:r>
          </w:p>
        </w:tc>
        <w:tc>
          <w:tcPr>
            <w:tcW w:type="dxa" w:w="864"/>
          </w:tcPr>
          <w:p>
            <w:r>
              <w:t>https://doi.org/10.1038/ncomms14977</w:t>
            </w:r>
          </w:p>
        </w:tc>
        <w:tc>
          <w:tcPr>
            <w:tcW w:type="dxa" w:w="864"/>
          </w:tcPr>
          <w:p>
            <w:r>
              <w:t>Nat Commun. 2017 Apr 26;8:14977. doi: 10.1038/ncomms14977.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28265093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2017</w:t>
            </w:r>
          </w:p>
        </w:tc>
        <w:tc>
          <w:tcPr>
            <w:tcW w:type="dxa" w:w="864"/>
          </w:tcPr>
          <w:p>
            <w:r>
              <w:t>Proc Natl Acad Sci U S A</w:t>
            </w:r>
          </w:p>
        </w:tc>
        <w:tc>
          <w:tcPr>
            <w:tcW w:type="dxa" w:w="864"/>
          </w:tcPr>
          <w:p>
            <w:r>
              <w:t>7505876</w:t>
            </w:r>
          </w:p>
        </w:tc>
        <w:tc>
          <w:tcPr>
            <w:tcW w:type="dxa" w:w="864"/>
          </w:tcPr>
          <w:p>
            <w:r>
              <w:t>Common coding variant in SERPINA1 increases the risk for large artery stroke.</w:t>
            </w:r>
          </w:p>
        </w:tc>
        <w:tc>
          <w:tcPr>
            <w:tcW w:type="dxa" w:w="864"/>
          </w:tcPr>
          <w:p>
            <w:r>
              <w:t>https://doi.org/10.1073/pnas.1616301114</w:t>
            </w:r>
          </w:p>
        </w:tc>
        <w:tc>
          <w:tcPr>
            <w:tcW w:type="dxa" w:w="864"/>
          </w:tcPr>
          <w:p>
            <w:r>
              <w:t xml:space="preserve">Proc Natl Acad Sci U S A. 2017 Apr 4;114(14):3613-3618.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28238413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2017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Genetic variation within the Y chromosome is not associated with histological </w:t>
            </w:r>
          </w:p>
        </w:tc>
        <w:tc>
          <w:tcPr>
            <w:tcW w:type="dxa" w:w="864"/>
          </w:tcPr>
          <w:p>
            <w:r>
              <w:t>https://doi.org/10.1016/j.atherosclerosis.2017.02.011</w:t>
            </w:r>
          </w:p>
        </w:tc>
        <w:tc>
          <w:tcPr>
            <w:tcW w:type="dxa" w:w="864"/>
          </w:tcPr>
          <w:p>
            <w:r>
              <w:t xml:space="preserve">Atherosclerosis. 2017 Apr;259:114-119.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28146470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2017</w:t>
            </w:r>
          </w:p>
        </w:tc>
        <w:tc>
          <w:tcPr>
            <w:tcW w:type="dxa" w:w="864"/>
          </w:tcPr>
          <w:p>
            <w:r>
              <w:t>Nature</w:t>
            </w:r>
          </w:p>
        </w:tc>
        <w:tc>
          <w:tcPr>
            <w:tcW w:type="dxa" w:w="864"/>
          </w:tcPr>
          <w:p>
            <w:r>
              <w:t>0410462</w:t>
            </w:r>
          </w:p>
        </w:tc>
        <w:tc>
          <w:tcPr>
            <w:tcW w:type="dxa" w:w="864"/>
          </w:tcPr>
          <w:p>
            <w:r>
              <w:t>Rare and low-frequency coding variants alter human adult height.</w:t>
            </w:r>
          </w:p>
        </w:tc>
        <w:tc>
          <w:tcPr>
            <w:tcW w:type="dxa" w:w="864"/>
          </w:tcPr>
          <w:p>
            <w:r>
              <w:t>https://doi.org/10.1038/nature21039</w:t>
            </w:r>
          </w:p>
        </w:tc>
        <w:tc>
          <w:tcPr>
            <w:tcW w:type="dxa" w:w="864"/>
          </w:tcPr>
          <w:p>
            <w:r>
              <w:t>Nature. 2017 Feb 9;542(7640):186-190. doi: 10.1038/nature21039. Epub 2017 Feb 1.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27798627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2016</w:t>
            </w:r>
          </w:p>
        </w:tc>
        <w:tc>
          <w:tcPr>
            <w:tcW w:type="dxa" w:w="864"/>
          </w:tcPr>
          <w:p>
            <w:r>
              <w:t>Nat Genet</w:t>
            </w:r>
          </w:p>
        </w:tc>
        <w:tc>
          <w:tcPr>
            <w:tcW w:type="dxa" w:w="864"/>
          </w:tcPr>
          <w:p>
            <w:r>
              <w:t>9216904</w:t>
            </w:r>
          </w:p>
        </w:tc>
        <w:tc>
          <w:tcPr>
            <w:tcW w:type="dxa" w:w="864"/>
          </w:tcPr>
          <w:p>
            <w:r>
              <w:t>Genome-wide analysis identifies 12 loci influencing human reproductive behavior.</w:t>
            </w:r>
          </w:p>
        </w:tc>
        <w:tc>
          <w:tcPr>
            <w:tcW w:type="dxa" w:w="864"/>
          </w:tcPr>
          <w:p>
            <w:r>
              <w:t>https://doi.org/10.1038/ng.3698</w:t>
            </w:r>
          </w:p>
        </w:tc>
        <w:tc>
          <w:tcPr>
            <w:tcW w:type="dxa" w:w="864"/>
          </w:tcPr>
          <w:p>
            <w:r>
              <w:t>Nat Genet. 2016 Dec;48(12):1462-1472. doi: 10.1038/ng.3698. Epub 2016 Oct 31.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27561768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2016</w:t>
            </w:r>
          </w:p>
        </w:tc>
        <w:tc>
          <w:tcPr>
            <w:tcW w:type="dxa" w:w="864"/>
          </w:tcPr>
          <w:p>
            <w:r>
              <w:t>J Am Coll Cardiol</w:t>
            </w:r>
          </w:p>
        </w:tc>
        <w:tc>
          <w:tcPr>
            <w:tcW w:type="dxa" w:w="864"/>
          </w:tcPr>
          <w:p>
            <w:r>
              <w:t>8301365</w:t>
            </w:r>
          </w:p>
        </w:tc>
        <w:tc>
          <w:tcPr>
            <w:tcW w:type="dxa" w:w="864"/>
          </w:tcPr>
          <w:p>
            <w:r>
              <w:t>Cystatin C and Cardiovascular Disease: A Mendelian Randomization Study.</w:t>
            </w:r>
          </w:p>
        </w:tc>
        <w:tc>
          <w:tcPr>
            <w:tcW w:type="dxa" w:w="864"/>
          </w:tcPr>
          <w:p>
            <w:r>
              <w:t>https://doi.org/10.1016/j.jacc.2016.05.092</w:t>
            </w:r>
          </w:p>
        </w:tc>
        <w:tc>
          <w:tcPr>
            <w:tcW w:type="dxa" w:w="864"/>
          </w:tcPr>
          <w:p>
            <w:r>
              <w:t>J Am Coll Cardiol. 2016 Aug 30;68(9):934-45. doi: 10.1016/j.jacc.2016.05.092.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27089181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2016</w:t>
            </w:r>
          </w:p>
        </w:tc>
        <w:tc>
          <w:tcPr>
            <w:tcW w:type="dxa" w:w="864"/>
          </w:tcPr>
          <w:p>
            <w:r>
              <w:t>Nat Genet</w:t>
            </w:r>
          </w:p>
        </w:tc>
        <w:tc>
          <w:tcPr>
            <w:tcW w:type="dxa" w:w="864"/>
          </w:tcPr>
          <w:p>
            <w:r>
              <w:t>9216904</w:t>
            </w:r>
          </w:p>
        </w:tc>
        <w:tc>
          <w:tcPr>
            <w:tcW w:type="dxa" w:w="864"/>
          </w:tcPr>
          <w:p>
            <w:r>
              <w:t xml:space="preserve">Genetic variants associated with subjective well-being, depressive symptoms, and </w:t>
            </w:r>
          </w:p>
        </w:tc>
        <w:tc>
          <w:tcPr>
            <w:tcW w:type="dxa" w:w="864"/>
          </w:tcPr>
          <w:p>
            <w:r>
              <w:t>https://doi.org/10.1038/ng.3552</w:t>
            </w:r>
          </w:p>
        </w:tc>
        <w:tc>
          <w:tcPr>
            <w:tcW w:type="dxa" w:w="864"/>
          </w:tcPr>
          <w:p>
            <w:r>
              <w:t>Nat Genet. 2016 Jun;48(6):624-33. doi: 10.1038/ng.3552. Epub 2016 Apr 18.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27079880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2016</w:t>
            </w:r>
          </w:p>
        </w:tc>
        <w:tc>
          <w:tcPr>
            <w:tcW w:type="dxa" w:w="864"/>
          </w:tcPr>
          <w:p>
            <w:r>
              <w:t>Arterioscler Thromb Vasc Biol</w:t>
            </w:r>
          </w:p>
        </w:tc>
        <w:tc>
          <w:tcPr>
            <w:tcW w:type="dxa" w:w="864"/>
          </w:tcPr>
          <w:p>
            <w:r>
              <w:t>9505803</w:t>
            </w:r>
          </w:p>
        </w:tc>
        <w:tc>
          <w:tcPr>
            <w:tcW w:type="dxa" w:w="864"/>
          </w:tcPr>
          <w:p>
            <w:r>
              <w:t>Human Validation of Genes Associated With a Murine Atherosclerotic Phenotype.</w:t>
            </w:r>
          </w:p>
        </w:tc>
        <w:tc>
          <w:tcPr>
            <w:tcW w:type="dxa" w:w="864"/>
          </w:tcPr>
          <w:p>
            <w:r>
              <w:t>https://doi.org/10.1161/ATVBAHA.115.306958</w:t>
            </w:r>
          </w:p>
        </w:tc>
        <w:tc>
          <w:tcPr>
            <w:tcW w:type="dxa" w:w="864"/>
          </w:tcPr>
          <w:p>
            <w:r>
              <w:t xml:space="preserve">Arterioscler Thromb Vasc Biol. 2016 Jun;36(6):1240-6. doi: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27036123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2016</w:t>
            </w:r>
          </w:p>
        </w:tc>
        <w:tc>
          <w:tcPr>
            <w:tcW w:type="dxa" w:w="864"/>
          </w:tcPr>
          <w:p>
            <w:r>
              <w:t>J Med Genet</w:t>
            </w:r>
          </w:p>
        </w:tc>
        <w:tc>
          <w:tcPr>
            <w:tcW w:type="dxa" w:w="864"/>
          </w:tcPr>
          <w:p>
            <w:r>
              <w:t>2985087</w:t>
            </w:r>
          </w:p>
        </w:tc>
        <w:tc>
          <w:tcPr>
            <w:tcW w:type="dxa" w:w="864"/>
          </w:tcPr>
          <w:p>
            <w:r>
              <w:t xml:space="preserve">Meta-analysis of 49 549 individuals imputed with the 1000 Genomes Project reveals </w:t>
            </w:r>
          </w:p>
        </w:tc>
        <w:tc>
          <w:tcPr>
            <w:tcW w:type="dxa" w:w="864"/>
          </w:tcPr>
          <w:p>
            <w:r>
              <w:t>https://doi.org/10.1136/jmedgenet-2015-103439</w:t>
            </w:r>
          </w:p>
        </w:tc>
        <w:tc>
          <w:tcPr>
            <w:tcW w:type="dxa" w:w="864"/>
          </w:tcPr>
          <w:p>
            <w:r>
              <w:t xml:space="preserve">J Med Genet. 2016 Jul;53(7):441-9. doi: 10.1136/jmedgenet-2015-103439. Epub 2016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28721259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2015</w:t>
            </w:r>
          </w:p>
        </w:tc>
        <w:tc>
          <w:tcPr>
            <w:tcW w:type="dxa" w:w="864"/>
          </w:tcPr>
          <w:p>
            <w:r>
              <w:t>NPJ Aging Mech Dis</w:t>
            </w:r>
          </w:p>
        </w:tc>
        <w:tc>
          <w:tcPr>
            <w:tcW w:type="dxa" w:w="864"/>
          </w:tcPr>
          <w:p>
            <w:r>
              <w:t>101678947</w:t>
            </w:r>
          </w:p>
        </w:tc>
        <w:tc>
          <w:tcPr>
            <w:tcW w:type="dxa" w:w="864"/>
          </w:tcPr>
          <w:p>
            <w:r>
              <w:t xml:space="preserve">Fine mapping the CETP region reveals a common intronic insertion associated to </w:t>
            </w:r>
          </w:p>
        </w:tc>
        <w:tc>
          <w:tcPr>
            <w:tcW w:type="dxa" w:w="864"/>
          </w:tcPr>
          <w:p>
            <w:r>
              <w:t>https://doi.org/10.1038/npjamd.2015.11</w:t>
            </w:r>
          </w:p>
        </w:tc>
        <w:tc>
          <w:tcPr>
            <w:tcW w:type="dxa" w:w="864"/>
          </w:tcPr>
          <w:p>
            <w:r>
              <w:t xml:space="preserve">NPJ Aging Mech Dis. 2015 Nov 12;1:15011. doi: 10.1038/npjamd.2015.11. eCollection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26520901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2015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>Impact of carotid atherosclerosis loci on cardiovascular events.</w:t>
            </w:r>
          </w:p>
        </w:tc>
        <w:tc>
          <w:tcPr>
            <w:tcW w:type="dxa" w:w="864"/>
          </w:tcPr>
          <w:p>
            <w:r>
              <w:t>https://doi.org/10.1016/j.atherosclerosis.2015.10.017</w:t>
            </w:r>
          </w:p>
        </w:tc>
        <w:tc>
          <w:tcPr>
            <w:tcW w:type="dxa" w:w="864"/>
          </w:tcPr>
          <w:p>
            <w:r>
              <w:t xml:space="preserve">Atherosclerosis. 2015 Dec;243(2):466-8.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26426971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2015</w:t>
            </w:r>
          </w:p>
        </w:tc>
        <w:tc>
          <w:tcPr>
            <w:tcW w:type="dxa" w:w="864"/>
          </w:tcPr>
          <w:p>
            <w:r>
              <w:t>PLoS Genet</w:t>
            </w:r>
          </w:p>
        </w:tc>
        <w:tc>
          <w:tcPr>
            <w:tcW w:type="dxa" w:w="864"/>
          </w:tcPr>
          <w:p>
            <w:r>
              <w:t>101239074</w:t>
            </w:r>
          </w:p>
        </w:tc>
        <w:tc>
          <w:tcPr>
            <w:tcW w:type="dxa" w:w="864"/>
          </w:tcPr>
          <w:p>
            <w:r>
              <w:t xml:space="preserve">The Influence of Age and Sex on Genetic Associations with Adult Body Size and </w:t>
            </w:r>
          </w:p>
        </w:tc>
        <w:tc>
          <w:tcPr>
            <w:tcW w:type="dxa" w:w="864"/>
          </w:tcPr>
          <w:p>
            <w:r>
              <w:t>https://doi.org/10.1371/journal.pgen.1005378</w:t>
            </w:r>
          </w:p>
        </w:tc>
        <w:tc>
          <w:tcPr>
            <w:tcW w:type="dxa" w:w="864"/>
          </w:tcPr>
          <w:p>
            <w:r>
              <w:t xml:space="preserve">PLoS Genet. 2015 Oct 1;11(10):e1005378. doi: 10.1371/journal.pgen.1005378.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26376864</w:t>
            </w:r>
          </w:p>
        </w:tc>
        <w:tc>
          <w:tcPr>
            <w:tcW w:type="dxa" w:w="864"/>
          </w:tcPr>
          <w:p>
            <w:r>
              <w:t>van der Laan SW et al.</w:t>
            </w:r>
          </w:p>
        </w:tc>
        <w:tc>
          <w:tcPr>
            <w:tcW w:type="dxa" w:w="864"/>
          </w:tcPr>
          <w:p>
            <w:r>
              <w:t>2015</w:t>
            </w:r>
          </w:p>
        </w:tc>
        <w:tc>
          <w:tcPr>
            <w:tcW w:type="dxa" w:w="864"/>
          </w:tcPr>
          <w:p>
            <w:r>
              <w:t>Hum Mol Genet</w:t>
            </w:r>
          </w:p>
        </w:tc>
        <w:tc>
          <w:tcPr>
            <w:tcW w:type="dxa" w:w="864"/>
          </w:tcPr>
          <w:p>
            <w:r>
              <w:t>9208958</w:t>
            </w:r>
          </w:p>
        </w:tc>
        <w:tc>
          <w:tcPr>
            <w:tcW w:type="dxa" w:w="864"/>
          </w:tcPr>
          <w:p>
            <w:r>
              <w:t xml:space="preserve">Gene-based meta-analysis of genome-wide association studies implicates new loci </w:t>
            </w:r>
          </w:p>
        </w:tc>
        <w:tc>
          <w:tcPr>
            <w:tcW w:type="dxa" w:w="864"/>
          </w:tcPr>
          <w:p>
            <w:r>
              <w:t>https://doi.org/10.1093/hmg/ddv379</w:t>
            </w:r>
          </w:p>
        </w:tc>
        <w:tc>
          <w:tcPr>
            <w:tcW w:type="dxa" w:w="864"/>
          </w:tcPr>
          <w:p>
            <w:r>
              <w:t xml:space="preserve">Hum Mol Genet. 2015 Dec 1;24(23):6849-60. doi: 10.1093/hmg/ddv379. Epub 2015 Sep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26253794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2015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Common variants associated with blood lipid levels do not affect carotid plaque </w:t>
            </w:r>
          </w:p>
        </w:tc>
        <w:tc>
          <w:tcPr>
            <w:tcW w:type="dxa" w:w="864"/>
          </w:tcPr>
          <w:p>
            <w:r>
              <w:t>https://doi.org/10.1016/j.atherosclerosis.2015.07.041</w:t>
            </w:r>
          </w:p>
        </w:tc>
        <w:tc>
          <w:tcPr>
            <w:tcW w:type="dxa" w:w="864"/>
          </w:tcPr>
          <w:p>
            <w:r>
              <w:t xml:space="preserve">Atherosclerosis. 2015 Sep;242(1):351-6.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26131930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2015</w:t>
            </w:r>
          </w:p>
        </w:tc>
        <w:tc>
          <w:tcPr>
            <w:tcW w:type="dxa" w:w="864"/>
          </w:tcPr>
          <w:p>
            <w:r>
              <w:t>Nature</w:t>
            </w:r>
          </w:p>
        </w:tc>
        <w:tc>
          <w:tcPr>
            <w:tcW w:type="dxa" w:w="864"/>
          </w:tcPr>
          <w:p>
            <w:r>
              <w:t>0410462</w:t>
            </w:r>
          </w:p>
        </w:tc>
        <w:tc>
          <w:tcPr>
            <w:tcW w:type="dxa" w:w="864"/>
          </w:tcPr>
          <w:p>
            <w:r>
              <w:t>Directional dominance on stature and cognition in diverse human populations.</w:t>
            </w:r>
          </w:p>
        </w:tc>
        <w:tc>
          <w:tcPr>
            <w:tcW w:type="dxa" w:w="864"/>
          </w:tcPr>
          <w:p>
            <w:r>
              <w:t>https://doi.org/10.1038/nature14618</w:t>
            </w:r>
          </w:p>
        </w:tc>
        <w:tc>
          <w:tcPr>
            <w:tcW w:type="dxa" w:w="864"/>
          </w:tcPr>
          <w:p>
            <w:r>
              <w:t>Nature. 2015 Jul 23;523(7561):459-462. doi: 10.1038/nature14618. Epub 2015 Jul 1.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25721704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2015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Variants in ALOX5, ALOX5AP and LTA4H are not associated with atherosclerotic </w:t>
            </w:r>
          </w:p>
        </w:tc>
        <w:tc>
          <w:tcPr>
            <w:tcW w:type="dxa" w:w="864"/>
          </w:tcPr>
          <w:p>
            <w:r>
              <w:t>https://doi.org/10.1016/j.atherosclerosis.2015.01.018</w:t>
            </w:r>
          </w:p>
        </w:tc>
        <w:tc>
          <w:tcPr>
            <w:tcW w:type="dxa" w:w="864"/>
          </w:tcPr>
          <w:p>
            <w:r>
              <w:t xml:space="preserve">Atherosclerosis. 2015 Apr;239(2):528-38.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25673413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2015</w:t>
            </w:r>
          </w:p>
        </w:tc>
        <w:tc>
          <w:tcPr>
            <w:tcW w:type="dxa" w:w="864"/>
          </w:tcPr>
          <w:p>
            <w:r>
              <w:t>Nature</w:t>
            </w:r>
          </w:p>
        </w:tc>
        <w:tc>
          <w:tcPr>
            <w:tcW w:type="dxa" w:w="864"/>
          </w:tcPr>
          <w:p>
            <w:r>
              <w:t>0410462</w:t>
            </w:r>
          </w:p>
        </w:tc>
        <w:tc>
          <w:tcPr>
            <w:tcW w:type="dxa" w:w="864"/>
          </w:tcPr>
          <w:p>
            <w:r>
              <w:t>Genetic studies of body mass index yield new insights for obesity biology.</w:t>
            </w:r>
          </w:p>
        </w:tc>
        <w:tc>
          <w:tcPr>
            <w:tcW w:type="dxa" w:w="864"/>
          </w:tcPr>
          <w:p>
            <w:r>
              <w:t>https://doi.org/10.1038/nature14177</w:t>
            </w:r>
          </w:p>
        </w:tc>
        <w:tc>
          <w:tcPr>
            <w:tcW w:type="dxa" w:w="864"/>
          </w:tcPr>
          <w:p>
            <w:r>
              <w:t>Nature. 2015 Feb 12;518(7538):197-206. doi: 10.1038/nature14177.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25282103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2014</w:t>
            </w:r>
          </w:p>
        </w:tc>
        <w:tc>
          <w:tcPr>
            <w:tcW w:type="dxa" w:w="864"/>
          </w:tcPr>
          <w:p>
            <w:r>
              <w:t>Nat Genet</w:t>
            </w:r>
          </w:p>
        </w:tc>
        <w:tc>
          <w:tcPr>
            <w:tcW w:type="dxa" w:w="864"/>
          </w:tcPr>
          <w:p>
            <w:r>
              <w:t>9216904</w:t>
            </w:r>
          </w:p>
        </w:tc>
        <w:tc>
          <w:tcPr>
            <w:tcW w:type="dxa" w:w="864"/>
          </w:tcPr>
          <w:p>
            <w:r>
              <w:t xml:space="preserve">Defining the role of common variation in the genomic and biological architecture </w:t>
            </w:r>
          </w:p>
        </w:tc>
        <w:tc>
          <w:tcPr>
            <w:tcW w:type="dxa" w:w="864"/>
          </w:tcPr>
          <w:p>
            <w:r>
              <w:t>https://doi.org/10.1038/ng.3097</w:t>
            </w:r>
          </w:p>
        </w:tc>
        <w:tc>
          <w:tcPr>
            <w:tcW w:type="dxa" w:w="864"/>
          </w:tcPr>
          <w:p>
            <w:r>
              <w:t>Nat Genet. 2014 Nov;46(11):1173-86. doi: 10.1038/ng.3097. Epub 2014 Oct 5.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24637558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2014</w:t>
            </w:r>
          </w:p>
        </w:tc>
        <w:tc>
          <w:tcPr>
            <w:tcW w:type="dxa" w:w="864"/>
          </w:tcPr>
          <w:p>
            <w:r>
              <w:t>Circulation</w:t>
            </w:r>
          </w:p>
        </w:tc>
        <w:tc>
          <w:tcPr>
            <w:tcW w:type="dxa" w:w="864"/>
          </w:tcPr>
          <w:p>
            <w:r>
              <w:t>0147763</w:t>
            </w:r>
          </w:p>
        </w:tc>
        <w:tc>
          <w:tcPr>
            <w:tcW w:type="dxa" w:w="864"/>
          </w:tcPr>
          <w:p>
            <w:r>
              <w:t xml:space="preserve">Time-dependent changes in atherosclerotic plaque composition in patients </w:t>
            </w:r>
          </w:p>
        </w:tc>
        <w:tc>
          <w:tcPr>
            <w:tcW w:type="dxa" w:w="864"/>
          </w:tcPr>
          <w:p>
            <w:r>
              <w:t>https://doi.org/10.1161/CIRCULATIONAHA.113.007603</w:t>
            </w:r>
          </w:p>
        </w:tc>
        <w:tc>
          <w:tcPr>
            <w:tcW w:type="dxa" w:w="864"/>
          </w:tcPr>
          <w:p>
            <w:r>
              <w:t xml:space="preserve">Circulation. 2014 Jun 3;129(22):2269-76. doi: 10.1161/CIRCULATIONAHA.113.007603.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24475136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2014</w:t>
            </w:r>
          </w:p>
        </w:tc>
        <w:tc>
          <w:tcPr>
            <w:tcW w:type="dxa" w:w="864"/>
          </w:tcPr>
          <w:p>
            <w:r>
              <w:t>PLoS One</w:t>
            </w:r>
          </w:p>
        </w:tc>
        <w:tc>
          <w:tcPr>
            <w:tcW w:type="dxa" w:w="864"/>
          </w:tcPr>
          <w:p>
            <w:r>
              <w:t>101285081</w:t>
            </w:r>
          </w:p>
        </w:tc>
        <w:tc>
          <w:tcPr>
            <w:tcW w:type="dxa" w:w="864"/>
          </w:tcPr>
          <w:p>
            <w:r>
              <w:t xml:space="preserve">Leukotriene B4 levels in human atherosclerotic plaques and abdominal aortic </w:t>
            </w:r>
          </w:p>
        </w:tc>
        <w:tc>
          <w:tcPr>
            <w:tcW w:type="dxa" w:w="864"/>
          </w:tcPr>
          <w:p>
            <w:r>
              <w:t>https://doi.org/10.1371/journal.pone.0086522</w:t>
            </w:r>
          </w:p>
        </w:tc>
        <w:tc>
          <w:tcPr>
            <w:tcW w:type="dxa" w:w="864"/>
          </w:tcPr>
          <w:p>
            <w:r>
              <w:t xml:space="preserve">PLoS One. 2014 Jan 27;9(1):e86522. doi: 10.1371/journal.pone.0086522. eCollection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</w:tbl>
    <w:p/>
    <w:p>
      <w:pPr>
        <w:pStyle w:val="Heading2"/>
      </w:pPr>
      <w:r>
        <w:t>Preprints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PubMed ID</w:t>
            </w:r>
          </w:p>
        </w:tc>
        <w:tc>
          <w:tcPr>
            <w:tcW w:type="dxa" w:w="960"/>
          </w:tcPr>
          <w:p>
            <w:r>
              <w:t>Author</w:t>
            </w:r>
          </w:p>
        </w:tc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Journal</w:t>
            </w:r>
          </w:p>
        </w:tc>
        <w:tc>
          <w:tcPr>
            <w:tcW w:type="dxa" w:w="960"/>
          </w:tcPr>
          <w:p>
            <w:r>
              <w:t>JID</w:t>
            </w:r>
          </w:p>
        </w:tc>
        <w:tc>
          <w:tcPr>
            <w:tcW w:type="dxa" w:w="960"/>
          </w:tcPr>
          <w:p>
            <w:r>
              <w:t>Title</w:t>
            </w:r>
          </w:p>
        </w:tc>
        <w:tc>
          <w:tcPr>
            <w:tcW w:type="dxa" w:w="960"/>
          </w:tcPr>
          <w:p>
            <w:r>
              <w:t>DOI Link</w:t>
            </w:r>
          </w:p>
        </w:tc>
        <w:tc>
          <w:tcPr>
            <w:tcW w:type="dxa" w:w="960"/>
          </w:tcPr>
          <w:p>
            <w:r>
              <w:t>Citation</w:t>
            </w:r>
          </w:p>
        </w:tc>
        <w:tc>
          <w:tcPr>
            <w:tcW w:type="dxa" w:w="960"/>
          </w:tcPr>
          <w:p>
            <w:r>
              <w:t>Publication Type</w:t>
            </w:r>
          </w:p>
        </w:tc>
      </w:tr>
      <w:tr>
        <w:tc>
          <w:tcPr>
            <w:tcW w:type="dxa" w:w="960"/>
          </w:tcPr>
          <w:p>
            <w:r>
              <w:t>39286457</w:t>
            </w:r>
          </w:p>
        </w:tc>
        <w:tc>
          <w:tcPr>
            <w:tcW w:type="dxa" w:w="960"/>
          </w:tcPr>
          <w:p>
            <w:r>
              <w:t>van der Laan SW</w:t>
            </w:r>
          </w:p>
        </w:tc>
        <w:tc>
          <w:tcPr>
            <w:tcW w:type="dxa" w:w="960"/>
          </w:tcPr>
          <w:p>
            <w:r>
              <w:t>2024</w:t>
            </w:r>
          </w:p>
        </w:tc>
        <w:tc>
          <w:tcPr>
            <w:tcW w:type="dxa" w:w="960"/>
          </w:tcPr>
          <w:p>
            <w:r>
              <w:t>Front Genet</w:t>
            </w:r>
          </w:p>
        </w:tc>
        <w:tc>
          <w:tcPr>
            <w:tcW w:type="dxa" w:w="960"/>
          </w:tcPr>
          <w:p>
            <w:r>
              <w:t>101560621</w:t>
            </w:r>
          </w:p>
        </w:tc>
        <w:tc>
          <w:tcPr>
            <w:tcW w:type="dxa" w:w="960"/>
          </w:tcPr>
          <w:p>
            <w:r>
              <w:t xml:space="preserve">Evidence of survival bias in the association between APOE-capital JE, Ukrainian4 and age at ischemic </w:t>
            </w:r>
          </w:p>
        </w:tc>
        <w:tc>
          <w:tcPr>
            <w:tcW w:type="dxa" w:w="960"/>
          </w:tcPr>
          <w:p>
            <w:r>
              <w:t>https://doi.org/10.1101/2023.12.01.23294385.</w:t>
            </w:r>
          </w:p>
        </w:tc>
        <w:tc>
          <w:tcPr>
            <w:tcW w:type="dxa" w:w="960"/>
          </w:tcPr>
          <w:p>
            <w:r>
              <w:t>medRxiv. 2023 Dec 01:2023.12.01.23294385. doi:</w:t>
            </w:r>
          </w:p>
        </w:tc>
        <w:tc>
          <w:tcPr>
            <w:tcW w:type="dxa" w:w="960"/>
          </w:tcPr>
          <w:p>
            <w:r>
              <w:t>Journal Article</w:t>
            </w:r>
          </w:p>
        </w:tc>
      </w:tr>
      <w:tr>
        <w:tc>
          <w:tcPr>
            <w:tcW w:type="dxa" w:w="960"/>
          </w:tcPr>
          <w:p>
            <w:r>
              <w:t>38190101</w:t>
            </w:r>
          </w:p>
        </w:tc>
        <w:tc>
          <w:tcPr>
            <w:tcW w:type="dxa" w:w="960"/>
          </w:tcPr>
          <w:p>
            <w:r>
              <w:t>van der Laan SW</w:t>
            </w:r>
          </w:p>
        </w:tc>
        <w:tc>
          <w:tcPr>
            <w:tcW w:type="dxa" w:w="960"/>
          </w:tcPr>
          <w:p>
            <w:r>
              <w:t>2024</w:t>
            </w:r>
          </w:p>
        </w:tc>
        <w:tc>
          <w:tcPr>
            <w:tcW w:type="dxa" w:w="960"/>
          </w:tcPr>
          <w:p>
            <w:r>
              <w:t>Cell Genom</w:t>
            </w:r>
          </w:p>
        </w:tc>
        <w:tc>
          <w:tcPr>
            <w:tcW w:type="dxa" w:w="960"/>
          </w:tcPr>
          <w:p>
            <w:r>
              <w:t>9918284260106676</w:t>
            </w:r>
          </w:p>
        </w:tc>
        <w:tc>
          <w:tcPr>
            <w:tcW w:type="dxa" w:w="960"/>
          </w:tcPr>
          <w:p>
            <w:r>
              <w:t xml:space="preserve">Multi-ancestry genetic analysis of gene regulation in coronary arteries </w:t>
            </w:r>
          </w:p>
        </w:tc>
        <w:tc>
          <w:tcPr>
            <w:tcW w:type="dxa" w:w="960"/>
          </w:tcPr>
          <w:p>
            <w:r>
              <w:t>https://doi.org/10.1101/2023.02.09.23285622.</w:t>
            </w:r>
          </w:p>
        </w:tc>
        <w:tc>
          <w:tcPr>
            <w:tcW w:type="dxa" w:w="960"/>
          </w:tcPr>
          <w:p>
            <w:r>
              <w:t>medRxiv. 2023 Feb 14:2023.02.09.23285622. doi:</w:t>
            </w:r>
          </w:p>
        </w:tc>
        <w:tc>
          <w:tcPr>
            <w:tcW w:type="dxa" w:w="960"/>
          </w:tcPr>
          <w:p>
            <w:r>
              <w:t>Journal Article</w:t>
            </w:r>
          </w:p>
        </w:tc>
      </w:tr>
      <w:tr>
        <w:tc>
          <w:tcPr>
            <w:tcW w:type="dxa" w:w="960"/>
          </w:tcPr>
          <w:p>
            <w:r>
              <w:t>38152968</w:t>
            </w:r>
          </w:p>
        </w:tc>
        <w:tc>
          <w:tcPr>
            <w:tcW w:type="dxa" w:w="960"/>
          </w:tcPr>
          <w:p>
            <w:r>
              <w:t>van der Laan SW</w:t>
            </w:r>
          </w:p>
        </w:tc>
        <w:tc>
          <w:tcPr>
            <w:tcW w:type="dxa" w:w="960"/>
          </w:tcPr>
          <w:p>
            <w:r>
              <w:t>2024</w:t>
            </w:r>
          </w:p>
        </w:tc>
        <w:tc>
          <w:tcPr>
            <w:tcW w:type="dxa" w:w="960"/>
          </w:tcPr>
          <w:p>
            <w:r>
              <w:t>Circulation</w:t>
            </w:r>
          </w:p>
        </w:tc>
        <w:tc>
          <w:tcPr>
            <w:tcW w:type="dxa" w:w="960"/>
          </w:tcPr>
          <w:p>
            <w:r>
              <w:t>0147763</w:t>
            </w:r>
          </w:p>
        </w:tc>
        <w:tc>
          <w:tcPr>
            <w:tcW w:type="dxa" w:w="960"/>
          </w:tcPr>
          <w:p>
            <w:r>
              <w:t xml:space="preserve">Proteogenomic Data Integration Reveals CXCL10 as a Potentially Downstream Causal </w:t>
            </w:r>
          </w:p>
        </w:tc>
        <w:tc>
          <w:tcPr>
            <w:tcW w:type="dxa" w:w="960"/>
          </w:tcPr>
          <w:p>
            <w:r>
              <w:t>https://doi.org/10.1101/2023.03.24.23287543.</w:t>
            </w:r>
          </w:p>
        </w:tc>
        <w:tc>
          <w:tcPr>
            <w:tcW w:type="dxa" w:w="960"/>
          </w:tcPr>
          <w:p>
            <w:r>
              <w:t>medRxiv. 2023 Mar 28:2023.03.24.23287543. doi:</w:t>
            </w:r>
          </w:p>
        </w:tc>
        <w:tc>
          <w:tcPr>
            <w:tcW w:type="dxa" w:w="960"/>
          </w:tcPr>
          <w:p>
            <w:r>
              <w:t>Journal Article</w:t>
            </w:r>
          </w:p>
        </w:tc>
      </w:tr>
      <w:tr>
        <w:tc>
          <w:tcPr>
            <w:tcW w:type="dxa" w:w="960"/>
          </w:tcPr>
          <w:p>
            <w:r>
              <w:t>38076909</w:t>
            </w:r>
          </w:p>
        </w:tc>
        <w:tc>
          <w:tcPr>
            <w:tcW w:type="dxa" w:w="960"/>
          </w:tcPr>
          <w:p>
            <w:r>
              <w:t>van der Laan SW</w:t>
            </w:r>
          </w:p>
        </w:tc>
        <w:tc>
          <w:tcPr>
            <w:tcW w:type="dxa" w:w="960"/>
          </w:tcPr>
          <w:p>
            <w:r>
              <w:t>2023</w:t>
            </w:r>
          </w:p>
        </w:tc>
        <w:tc>
          <w:tcPr>
            <w:tcW w:type="dxa" w:w="960"/>
          </w:tcPr>
          <w:p>
            <w:r>
              <w:t>medRxiv</w:t>
            </w:r>
          </w:p>
        </w:tc>
        <w:tc>
          <w:tcPr>
            <w:tcW w:type="dxa" w:w="960"/>
          </w:tcPr>
          <w:p>
            <w:r>
              <w:t>101767986</w:t>
            </w:r>
          </w:p>
        </w:tc>
        <w:tc>
          <w:tcPr>
            <w:tcW w:type="dxa" w:w="960"/>
          </w:tcPr>
          <w:p>
            <w:r>
              <w:t xml:space="preserve">Evidence of survival bias in the association between APOE-ϵ4 and age of ischemic </w:t>
            </w:r>
          </w:p>
        </w:tc>
        <w:tc>
          <w:tcPr>
            <w:tcW w:type="dxa" w:w="960"/>
          </w:tcPr>
          <w:p>
            <w:r>
              <w:t>https://doi.org/10.1101/2023.12.01.23294385</w:t>
            </w:r>
          </w:p>
        </w:tc>
        <w:tc>
          <w:tcPr>
            <w:tcW w:type="dxa" w:w="960"/>
          </w:tcPr>
          <w:p>
            <w:r>
              <w:t xml:space="preserve">medRxiv [Preprint]. 2023 Dec 1:2023.12.01.23294385. doi: </w:t>
            </w:r>
          </w:p>
        </w:tc>
        <w:tc>
          <w:tcPr>
            <w:tcW w:type="dxa" w:w="960"/>
          </w:tcPr>
          <w:p>
            <w:r>
              <w:t>Other</w:t>
            </w:r>
          </w:p>
        </w:tc>
      </w:tr>
      <w:tr>
        <w:tc>
          <w:tcPr>
            <w:tcW w:type="dxa" w:w="960"/>
          </w:tcPr>
          <w:p>
            <w:r>
              <w:t>37034659</w:t>
            </w:r>
          </w:p>
        </w:tc>
        <w:tc>
          <w:tcPr>
            <w:tcW w:type="dxa" w:w="960"/>
          </w:tcPr>
          <w:p>
            <w:r>
              <w:t>van der Laan SW</w:t>
            </w:r>
          </w:p>
        </w:tc>
        <w:tc>
          <w:tcPr>
            <w:tcW w:type="dxa" w:w="960"/>
          </w:tcPr>
          <w:p>
            <w:r>
              <w:t>2023</w:t>
            </w:r>
          </w:p>
        </w:tc>
        <w:tc>
          <w:tcPr>
            <w:tcW w:type="dxa" w:w="960"/>
          </w:tcPr>
          <w:p>
            <w:r>
              <w:t>medRxiv</w:t>
            </w:r>
          </w:p>
        </w:tc>
        <w:tc>
          <w:tcPr>
            <w:tcW w:type="dxa" w:w="960"/>
          </w:tcPr>
          <w:p>
            <w:r>
              <w:t>101767986</w:t>
            </w:r>
          </w:p>
        </w:tc>
        <w:tc>
          <w:tcPr>
            <w:tcW w:type="dxa" w:w="960"/>
          </w:tcPr>
          <w:p>
            <w:r>
              <w:t xml:space="preserve">Proteogenomic integration reveals CXCL10 as a potentially downstream causal </w:t>
            </w:r>
          </w:p>
        </w:tc>
        <w:tc>
          <w:tcPr>
            <w:tcW w:type="dxa" w:w="960"/>
          </w:tcPr>
          <w:p>
            <w:r>
              <w:t>https://doi.org/10.1101/2023.03.24.23287543</w:t>
            </w:r>
          </w:p>
        </w:tc>
        <w:tc>
          <w:tcPr>
            <w:tcW w:type="dxa" w:w="960"/>
          </w:tcPr>
          <w:p>
            <w:r>
              <w:t xml:space="preserve">medRxiv [Preprint]. 2023 Mar 28:2023.03.24.23287543. doi: </w:t>
            </w:r>
          </w:p>
        </w:tc>
        <w:tc>
          <w:tcPr>
            <w:tcW w:type="dxa" w:w="960"/>
          </w:tcPr>
          <w:p>
            <w:r>
              <w:t>Other</w:t>
            </w:r>
          </w:p>
        </w:tc>
      </w:tr>
      <w:tr>
        <w:tc>
          <w:tcPr>
            <w:tcW w:type="dxa" w:w="960"/>
          </w:tcPr>
          <w:p>
            <w:r>
              <w:t>38152968</w:t>
            </w:r>
          </w:p>
        </w:tc>
        <w:tc>
          <w:tcPr>
            <w:tcW w:type="dxa" w:w="960"/>
          </w:tcPr>
          <w:p>
            <w:r>
              <w:t>van der Laan SW</w:t>
            </w:r>
          </w:p>
        </w:tc>
        <w:tc>
          <w:tcPr>
            <w:tcW w:type="dxa" w:w="960"/>
          </w:tcPr>
          <w:p>
            <w:r>
              <w:t>2024</w:t>
            </w:r>
          </w:p>
        </w:tc>
        <w:tc>
          <w:tcPr>
            <w:tcW w:type="dxa" w:w="960"/>
          </w:tcPr>
          <w:p>
            <w:r>
              <w:t>Circulation</w:t>
            </w:r>
          </w:p>
        </w:tc>
        <w:tc>
          <w:tcPr>
            <w:tcW w:type="dxa" w:w="960"/>
          </w:tcPr>
          <w:p>
            <w:r>
              <w:t>0147763</w:t>
            </w:r>
          </w:p>
        </w:tc>
        <w:tc>
          <w:tcPr>
            <w:tcW w:type="dxa" w:w="960"/>
          </w:tcPr>
          <w:p>
            <w:r>
              <w:t xml:space="preserve">Proteogenomic Data Integration Reveals CXCL10 as a Potentially Downstream Causal </w:t>
            </w:r>
          </w:p>
        </w:tc>
        <w:tc>
          <w:tcPr>
            <w:tcW w:type="dxa" w:w="960"/>
          </w:tcPr>
          <w:p>
            <w:r>
              <w:t>https://doi.org/10.1101/2023.03.24.23287543.</w:t>
            </w:r>
          </w:p>
        </w:tc>
        <w:tc>
          <w:tcPr>
            <w:tcW w:type="dxa" w:w="960"/>
          </w:tcPr>
          <w:p>
            <w:r>
              <w:t>medRxiv. 2023 Mar 28:2023.03.24.23287543. doi:</w:t>
            </w:r>
          </w:p>
        </w:tc>
        <w:tc>
          <w:tcPr>
            <w:tcW w:type="dxa" w:w="960"/>
          </w:tcPr>
          <w:p>
            <w:r>
              <w:t>Journal Article</w:t>
            </w:r>
          </w:p>
        </w:tc>
      </w:tr>
      <w:tr>
        <w:tc>
          <w:tcPr>
            <w:tcW w:type="dxa" w:w="960"/>
          </w:tcPr>
          <w:p>
            <w:r>
              <w:t>37034659</w:t>
            </w:r>
          </w:p>
        </w:tc>
        <w:tc>
          <w:tcPr>
            <w:tcW w:type="dxa" w:w="960"/>
          </w:tcPr>
          <w:p>
            <w:r>
              <w:t>van der Laan SW</w:t>
            </w:r>
          </w:p>
        </w:tc>
        <w:tc>
          <w:tcPr>
            <w:tcW w:type="dxa" w:w="960"/>
          </w:tcPr>
          <w:p>
            <w:r>
              <w:t>2023</w:t>
            </w:r>
          </w:p>
        </w:tc>
        <w:tc>
          <w:tcPr>
            <w:tcW w:type="dxa" w:w="960"/>
          </w:tcPr>
          <w:p>
            <w:r>
              <w:t>medRxiv</w:t>
            </w:r>
          </w:p>
        </w:tc>
        <w:tc>
          <w:tcPr>
            <w:tcW w:type="dxa" w:w="960"/>
          </w:tcPr>
          <w:p>
            <w:r>
              <w:t>101767986</w:t>
            </w:r>
          </w:p>
        </w:tc>
        <w:tc>
          <w:tcPr>
            <w:tcW w:type="dxa" w:w="960"/>
          </w:tcPr>
          <w:p>
            <w:r>
              <w:t xml:space="preserve">Proteogenomic integration reveals CXCL10 as a potentially downstream causal </w:t>
            </w:r>
          </w:p>
        </w:tc>
        <w:tc>
          <w:tcPr>
            <w:tcW w:type="dxa" w:w="960"/>
          </w:tcPr>
          <w:p>
            <w:r>
              <w:t>https://doi.org/10.1101/2023.03.24.23287543</w:t>
            </w:r>
          </w:p>
        </w:tc>
        <w:tc>
          <w:tcPr>
            <w:tcW w:type="dxa" w:w="960"/>
          </w:tcPr>
          <w:p>
            <w:r>
              <w:t xml:space="preserve">medRxiv [Preprint]. 2023 Mar 28:2023.03.24.23287543. doi: </w:t>
            </w:r>
          </w:p>
        </w:tc>
        <w:tc>
          <w:tcPr>
            <w:tcW w:type="dxa" w:w="960"/>
          </w:tcPr>
          <w:p>
            <w:r>
              <w:t>Other</w:t>
            </w:r>
          </w:p>
        </w:tc>
      </w:tr>
      <w:tr>
        <w:tc>
          <w:tcPr>
            <w:tcW w:type="dxa" w:w="960"/>
          </w:tcPr>
          <w:p>
            <w:r>
              <w:t>38152968</w:t>
            </w:r>
          </w:p>
        </w:tc>
        <w:tc>
          <w:tcPr>
            <w:tcW w:type="dxa" w:w="960"/>
          </w:tcPr>
          <w:p>
            <w:r>
              <w:t>van der Laan SW</w:t>
            </w:r>
          </w:p>
        </w:tc>
        <w:tc>
          <w:tcPr>
            <w:tcW w:type="dxa" w:w="960"/>
          </w:tcPr>
          <w:p>
            <w:r>
              <w:t>2024</w:t>
            </w:r>
          </w:p>
        </w:tc>
        <w:tc>
          <w:tcPr>
            <w:tcW w:type="dxa" w:w="960"/>
          </w:tcPr>
          <w:p>
            <w:r>
              <w:t>Circulation</w:t>
            </w:r>
          </w:p>
        </w:tc>
        <w:tc>
          <w:tcPr>
            <w:tcW w:type="dxa" w:w="960"/>
          </w:tcPr>
          <w:p>
            <w:r>
              <w:t>0147763</w:t>
            </w:r>
          </w:p>
        </w:tc>
        <w:tc>
          <w:tcPr>
            <w:tcW w:type="dxa" w:w="960"/>
          </w:tcPr>
          <w:p>
            <w:r>
              <w:t xml:space="preserve">Proteogenomic Data Integration Reveals CXCL10 as a Potentially Downstream Causal </w:t>
            </w:r>
          </w:p>
        </w:tc>
        <w:tc>
          <w:tcPr>
            <w:tcW w:type="dxa" w:w="960"/>
          </w:tcPr>
          <w:p>
            <w:r>
              <w:t>https://doi.org/10.1101/2023.03.24.23287543.</w:t>
            </w:r>
          </w:p>
        </w:tc>
        <w:tc>
          <w:tcPr>
            <w:tcW w:type="dxa" w:w="960"/>
          </w:tcPr>
          <w:p>
            <w:r>
              <w:t>medRxiv. 2023 Mar 28:2023.03.24.23287543. doi:</w:t>
            </w:r>
          </w:p>
        </w:tc>
        <w:tc>
          <w:tcPr>
            <w:tcW w:type="dxa" w:w="960"/>
          </w:tcPr>
          <w:p>
            <w:r>
              <w:t>Journal Article</w:t>
            </w:r>
          </w:p>
        </w:tc>
      </w:tr>
      <w:tr>
        <w:tc>
          <w:tcPr>
            <w:tcW w:type="dxa" w:w="960"/>
          </w:tcPr>
          <w:p>
            <w:r>
              <w:t>37034659</w:t>
            </w:r>
          </w:p>
        </w:tc>
        <w:tc>
          <w:tcPr>
            <w:tcW w:type="dxa" w:w="960"/>
          </w:tcPr>
          <w:p>
            <w:r>
              <w:t>van der Laan SW</w:t>
            </w:r>
          </w:p>
        </w:tc>
        <w:tc>
          <w:tcPr>
            <w:tcW w:type="dxa" w:w="960"/>
          </w:tcPr>
          <w:p>
            <w:r>
              <w:t>2023</w:t>
            </w:r>
          </w:p>
        </w:tc>
        <w:tc>
          <w:tcPr>
            <w:tcW w:type="dxa" w:w="960"/>
          </w:tcPr>
          <w:p>
            <w:r>
              <w:t>medRxiv</w:t>
            </w:r>
          </w:p>
        </w:tc>
        <w:tc>
          <w:tcPr>
            <w:tcW w:type="dxa" w:w="960"/>
          </w:tcPr>
          <w:p>
            <w:r>
              <w:t>101767986</w:t>
            </w:r>
          </w:p>
        </w:tc>
        <w:tc>
          <w:tcPr>
            <w:tcW w:type="dxa" w:w="960"/>
          </w:tcPr>
          <w:p>
            <w:r>
              <w:t xml:space="preserve">Proteogenomic integration reveals CXCL10 as a potentially downstream causal </w:t>
            </w:r>
          </w:p>
        </w:tc>
        <w:tc>
          <w:tcPr>
            <w:tcW w:type="dxa" w:w="960"/>
          </w:tcPr>
          <w:p>
            <w:r>
              <w:t>https://doi.org/10.1101/2023.03.24.23287543</w:t>
            </w:r>
          </w:p>
        </w:tc>
        <w:tc>
          <w:tcPr>
            <w:tcW w:type="dxa" w:w="960"/>
          </w:tcPr>
          <w:p>
            <w:r>
              <w:t xml:space="preserve">medRxiv [Preprint]. 2023 Mar 28:2023.03.24.23287543. doi: </w:t>
            </w:r>
          </w:p>
        </w:tc>
        <w:tc>
          <w:tcPr>
            <w:tcW w:type="dxa" w:w="960"/>
          </w:tcPr>
          <w:p>
            <w:r>
              <w:t>Other</w:t>
            </w:r>
          </w:p>
        </w:tc>
      </w:tr>
    </w:tbl>
    <w:p/>
    <w:p>
      <w:pPr>
        <w:pStyle w:val="Heading2"/>
      </w:pPr>
      <w:r>
        <w:t>Number of Publications per Author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Author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van der Laan SW</w:t>
            </w:r>
          </w:p>
        </w:tc>
        <w:tc>
          <w:tcPr>
            <w:tcW w:type="dxa" w:w="4320"/>
          </w:tcPr>
          <w:p>
            <w:r>
              <w:t>183</w:t>
            </w:r>
          </w:p>
        </w:tc>
      </w:tr>
    </w:tbl>
    <w:p/>
    <w:p>
      <w:pPr>
        <w:pStyle w:val="Heading2"/>
      </w:pPr>
      <w:r>
        <w:t>Number of Publications per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Year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2024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2023</w:t>
            </w:r>
          </w:p>
        </w:tc>
        <w:tc>
          <w:tcPr>
            <w:tcW w:type="dxa" w:w="4320"/>
          </w:tcPr>
          <w:p>
            <w:r>
              <w:t>26</w:t>
            </w:r>
          </w:p>
        </w:tc>
      </w:tr>
      <w:tr>
        <w:tc>
          <w:tcPr>
            <w:tcW w:type="dxa" w:w="4320"/>
          </w:tcPr>
          <w:p>
            <w:r>
              <w:t>2022</w:t>
            </w:r>
          </w:p>
        </w:tc>
        <w:tc>
          <w:tcPr>
            <w:tcW w:type="dxa" w:w="4320"/>
          </w:tcPr>
          <w:p>
            <w:r>
              <w:t>39</w:t>
            </w:r>
          </w:p>
        </w:tc>
      </w:tr>
      <w:tr>
        <w:tc>
          <w:tcPr>
            <w:tcW w:type="dxa" w:w="4320"/>
          </w:tcPr>
          <w:p>
            <w:r>
              <w:t>2021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2020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2019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2017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2015</w:t>
            </w:r>
          </w:p>
        </w:tc>
        <w:tc>
          <w:tcPr>
            <w:tcW w:type="dxa" w:w="4320"/>
          </w:tcPr>
          <w:p>
            <w:r>
              <w:t>19</w:t>
            </w:r>
          </w:p>
        </w:tc>
      </w:tr>
      <w:tr>
        <w:tc>
          <w:tcPr>
            <w:tcW w:type="dxa" w:w="4320"/>
          </w:tcPr>
          <w:p>
            <w:r>
              <w:t>2014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2018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2016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</w:tbl>
    <w:p/>
    <w:p>
      <w:pPr>
        <w:pStyle w:val="Heading2"/>
      </w:pPr>
      <w:r>
        <w:t>Number of Publications per Year per Journal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Journal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Front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Curr Atheroscler Rep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Arterioscler Thromb Vasc Biol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J Bone Miner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Cell Genom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Circulation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Wellcome Open Res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Cell Rep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Nat Genet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Sci Rep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Circ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Biol Sex Differ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Atheroscler Plus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Sci Adv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Arthritis Rheumatol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BioData Min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Eur J Vasc Endovasc Surg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Nat Cardiovasc Res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Genome Biol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Nature</w:t>
            </w:r>
          </w:p>
        </w:tc>
        <w:tc>
          <w:tcPr>
            <w:tcW w:type="dxa" w:w="2880"/>
          </w:tcPr>
          <w:p>
            <w:r>
              <w:t>11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Front Cardiovasc Med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Am J Hum Genet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Front Physiol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Bioinformatics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Eur Heart J Open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Hum Mol Genet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Nature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Front Cardiovasc Med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Arterioscler Thromb Vasc Biol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J Clin Med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Sci Rep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Circulation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Eur J Hum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Circ Res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Basic Res Cardiol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Nat Commun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Circ Genom Precis Med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Nat Genet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J Mol Cell Cardiol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Cardiovasc Res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Nat Commun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Circ Cardiovasc Genet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Proc Natl Acad Sci U S A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Nature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PLoS Genet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Nature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NPJ Aging Mech Dis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Hum Mol Genet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2014</w:t>
            </w:r>
          </w:p>
        </w:tc>
        <w:tc>
          <w:tcPr>
            <w:tcW w:type="dxa" w:w="2880"/>
          </w:tcPr>
          <w:p>
            <w:r>
              <w:t>Nat Genet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2014</w:t>
            </w:r>
          </w:p>
        </w:tc>
        <w:tc>
          <w:tcPr>
            <w:tcW w:type="dxa" w:w="2880"/>
          </w:tcPr>
          <w:p>
            <w:r>
              <w:t>Circulation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2014</w:t>
            </w:r>
          </w:p>
        </w:tc>
        <w:tc>
          <w:tcPr>
            <w:tcW w:type="dxa" w:w="2880"/>
          </w:tcPr>
          <w:p>
            <w:r>
              <w:t>PLoS One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Circ Genom Precis Med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Cardiovasc Res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Nat Genet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Sci Rep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2016</w:t>
            </w:r>
          </w:p>
        </w:tc>
        <w:tc>
          <w:tcPr>
            <w:tcW w:type="dxa" w:w="2880"/>
          </w:tcPr>
          <w:p>
            <w:r>
              <w:t>Nat Genet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2016</w:t>
            </w:r>
          </w:p>
        </w:tc>
        <w:tc>
          <w:tcPr>
            <w:tcW w:type="dxa" w:w="2880"/>
          </w:tcPr>
          <w:p>
            <w:r>
              <w:t>J Am Coll Cardiol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2016</w:t>
            </w:r>
          </w:p>
        </w:tc>
        <w:tc>
          <w:tcPr>
            <w:tcW w:type="dxa" w:w="2880"/>
          </w:tcPr>
          <w:p>
            <w:r>
              <w:t>Arterioscler Thromb Vasc Biol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2016</w:t>
            </w:r>
          </w:p>
        </w:tc>
        <w:tc>
          <w:tcPr>
            <w:tcW w:type="dxa" w:w="2880"/>
          </w:tcPr>
          <w:p>
            <w:r>
              <w:t>J Med Genet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</w:tbl>
    <w:p/>
    <w:p>
      <w:pPr>
        <w:pStyle w:val="Heading2"/>
      </w:pPr>
      <w:r>
        <w:t>Publication Type by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Publication Type</w:t>
            </w:r>
          </w:p>
        </w:tc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9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26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32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13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12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15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18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19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2014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2016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2016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</w:tbl>
    <w:p/>
    <w:p>
      <w:pPr>
        <w:pStyle w:val="Heading1"/>
      </w:pPr>
      <w:r>
        <w:t>Graphs</w:t>
      </w:r>
    </w:p>
    <w:p>
      <w:r>
        <w:drawing>
          <wp:inline xmlns:a="http://schemas.openxmlformats.org/drawingml/2006/main" xmlns:pic="http://schemas.openxmlformats.org/drawingml/2006/picture">
            <wp:extent cx="5486400" cy="4114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1115_swvanderlaan_publications_per_author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5486400" cy="24003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1115_swvanderlaan_total_publications_preprints_by_author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003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5486400" cy="329184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1115_swvanderlaan_publications_per_year_with_moving_avg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5486400" cy="41148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1115_swvanderlaan_publications_per_author_and_year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5486400" cy="32004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1115_swvanderlaan_top10_journals_grouped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004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5486400" cy="32004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1115_swvanderlaan_publications_by_access_typ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004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371600" cy="109728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ullLogo_Transparen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1600" cy="109728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